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061F4" w14:textId="7E86174C" w:rsidR="00D57F17" w:rsidRPr="00D57F17" w:rsidRDefault="007D53A7" w:rsidP="00D57F17">
      <w:pPr>
        <w:pStyle w:val="Heading1"/>
        <w:jc w:val="center"/>
        <w:rPr>
          <w:b w:val="0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70140263"/>
      <w:r w:rsidRPr="00D57F17">
        <w:rPr>
          <w:b w:val="0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Big Data Analytics </w:t>
      </w:r>
      <w:r w:rsidR="00D57F17" w:rsidRPr="00D57F17">
        <w:rPr>
          <w:b w:val="0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Coursework</w:t>
      </w:r>
      <w:bookmarkEnd w:id="0"/>
    </w:p>
    <w:p w14:paraId="6C00A8A6" w14:textId="7F8F2D0E" w:rsidR="00C67490" w:rsidRPr="00D57F17" w:rsidRDefault="007D53A7" w:rsidP="00D57F17">
      <w:pPr>
        <w:pStyle w:val="Heading1"/>
        <w:jc w:val="center"/>
        <w:rPr>
          <w:b w:val="0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F17">
        <w:rPr>
          <w:b w:val="0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1" w:name="_Toc170140264"/>
      <w:r w:rsidRPr="00D57F17">
        <w:rPr>
          <w:b w:val="0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CineSense Video Analysis</w:t>
      </w:r>
      <w:bookmarkEnd w:id="1"/>
    </w:p>
    <w:p w14:paraId="5826884F" w14:textId="77777777" w:rsidR="00D57F17" w:rsidRDefault="00D57F17" w:rsidP="00D57F17"/>
    <w:p w14:paraId="3E946FC9" w14:textId="77777777" w:rsidR="00D57F17" w:rsidRDefault="00D57F17" w:rsidP="00D57F17"/>
    <w:p w14:paraId="65FAF2DD" w14:textId="77777777" w:rsidR="00D57F17" w:rsidRDefault="00D57F17" w:rsidP="00D57F17"/>
    <w:p w14:paraId="1B074E23" w14:textId="77777777" w:rsidR="00D57F17" w:rsidRDefault="00D57F17" w:rsidP="00D57F17"/>
    <w:p w14:paraId="6C9791C9" w14:textId="77777777" w:rsidR="00D57F17" w:rsidRDefault="00D57F17" w:rsidP="00D57F17"/>
    <w:p w14:paraId="3681C550" w14:textId="77777777" w:rsidR="00D57F17" w:rsidRDefault="00D57F17" w:rsidP="00D57F17"/>
    <w:p w14:paraId="38CF34C5" w14:textId="77777777" w:rsidR="00D57F17" w:rsidRDefault="00D57F17" w:rsidP="00D57F17"/>
    <w:p w14:paraId="2491D43D" w14:textId="77777777" w:rsidR="00D57F17" w:rsidRDefault="00D57F17" w:rsidP="00D57F17"/>
    <w:p w14:paraId="3EE49B09" w14:textId="77777777" w:rsidR="00D57F17" w:rsidRDefault="00D57F17" w:rsidP="00D57F17"/>
    <w:p w14:paraId="5930CCE7" w14:textId="77777777" w:rsidR="00D57F17" w:rsidRDefault="00D57F17" w:rsidP="00D57F17"/>
    <w:p w14:paraId="4882B0B6" w14:textId="77777777" w:rsidR="00D57F17" w:rsidRDefault="00D57F17" w:rsidP="00D57F17"/>
    <w:p w14:paraId="25A935AC" w14:textId="77777777" w:rsidR="00D57F17" w:rsidRDefault="00D57F17" w:rsidP="00D57F17"/>
    <w:p w14:paraId="3A72FAA1" w14:textId="77777777" w:rsidR="00D57F17" w:rsidRDefault="00D57F17" w:rsidP="00D57F17"/>
    <w:p w14:paraId="41F81EA0" w14:textId="77777777" w:rsidR="00D57F17" w:rsidRDefault="00D57F17" w:rsidP="00D57F17"/>
    <w:p w14:paraId="4CF951F6" w14:textId="77777777" w:rsidR="00D57F17" w:rsidRDefault="00D57F17" w:rsidP="00D57F17"/>
    <w:p w14:paraId="20EC9A23" w14:textId="77777777" w:rsidR="00D57F17" w:rsidRPr="00D57F17" w:rsidRDefault="00D57F17" w:rsidP="00D57F17"/>
    <w:sdt>
      <w:sdtPr>
        <w:id w:val="-7397940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3C5CEB9C" w14:textId="56E8CFD0" w:rsidR="00B86DB2" w:rsidRDefault="00B86DB2">
          <w:pPr>
            <w:pStyle w:val="TOCHeading"/>
          </w:pPr>
          <w:r>
            <w:t>Contents</w:t>
          </w:r>
        </w:p>
        <w:p w14:paraId="702488F2" w14:textId="081C2918" w:rsidR="00956458" w:rsidRDefault="00B86DB2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140263" w:history="1">
            <w:r w:rsidR="00956458" w:rsidRPr="00E07AD2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Big Data Analytics Coursework</w:t>
            </w:r>
            <w:r w:rsidR="00956458">
              <w:rPr>
                <w:noProof/>
                <w:webHidden/>
              </w:rPr>
              <w:tab/>
            </w:r>
            <w:r w:rsidR="00956458">
              <w:rPr>
                <w:noProof/>
                <w:webHidden/>
              </w:rPr>
              <w:fldChar w:fldCharType="begin"/>
            </w:r>
            <w:r w:rsidR="00956458">
              <w:rPr>
                <w:noProof/>
                <w:webHidden/>
              </w:rPr>
              <w:instrText xml:space="preserve"> PAGEREF _Toc170140263 \h </w:instrText>
            </w:r>
            <w:r w:rsidR="00956458">
              <w:rPr>
                <w:noProof/>
                <w:webHidden/>
              </w:rPr>
            </w:r>
            <w:r w:rsidR="00956458">
              <w:rPr>
                <w:noProof/>
                <w:webHidden/>
              </w:rPr>
              <w:fldChar w:fldCharType="separate"/>
            </w:r>
            <w:r w:rsidR="00956458">
              <w:rPr>
                <w:noProof/>
                <w:webHidden/>
              </w:rPr>
              <w:t>1</w:t>
            </w:r>
            <w:r w:rsidR="00956458">
              <w:rPr>
                <w:noProof/>
                <w:webHidden/>
              </w:rPr>
              <w:fldChar w:fldCharType="end"/>
            </w:r>
          </w:hyperlink>
        </w:p>
        <w:p w14:paraId="44A6A3B9" w14:textId="0E878114" w:rsidR="00956458" w:rsidRDefault="0095645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140264" w:history="1">
            <w:r w:rsidRPr="00E07AD2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CineSense Video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DB21" w14:textId="68F7FBC8" w:rsidR="00956458" w:rsidRDefault="0095645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140265" w:history="1">
            <w:r w:rsidRPr="00E07AD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628C" w14:textId="06DCB90A" w:rsidR="00956458" w:rsidRDefault="0095645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140266" w:history="1">
            <w:r w:rsidRPr="00E07AD2">
              <w:rPr>
                <w:rStyle w:val="Hyperlink"/>
                <w:noProof/>
              </w:rPr>
              <w:t>Downloading the videos and creating logs: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35B5E" w14:textId="2FB97801" w:rsidR="00956458" w:rsidRDefault="00956458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140267" w:history="1">
            <w:r w:rsidRPr="00E07AD2">
              <w:rPr>
                <w:rStyle w:val="Hyperlink"/>
                <w:noProof/>
              </w:rPr>
              <w:t>Space and time complexity of download_videos_and_log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FC11" w14:textId="374B1259" w:rsidR="00956458" w:rsidRDefault="0095645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140268" w:history="1">
            <w:r w:rsidRPr="00E07AD2">
              <w:rPr>
                <w:rStyle w:val="Hyperlink"/>
                <w:noProof/>
              </w:rPr>
              <w:t>Audio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E6A0" w14:textId="65D793A8" w:rsidR="00956458" w:rsidRDefault="0095645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140269" w:history="1">
            <w:r w:rsidRPr="00E07AD2">
              <w:rPr>
                <w:rStyle w:val="Hyperlink"/>
                <w:noProof/>
                <w:lang w:val="en-IN"/>
              </w:rPr>
              <w:t>Text Extraction: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68C9" w14:textId="6D342E18" w:rsidR="00956458" w:rsidRDefault="0095645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140270" w:history="1">
            <w:r w:rsidRPr="00E07AD2">
              <w:rPr>
                <w:rStyle w:val="Hyperlink"/>
                <w:noProof/>
                <w:lang w:val="en-IN"/>
              </w:rPr>
              <w:t>Extract Sentiments: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A6A2" w14:textId="3F8FB5BE" w:rsidR="00956458" w:rsidRDefault="0095645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140271" w:history="1">
            <w:r w:rsidRPr="00E07AD2">
              <w:rPr>
                <w:rStyle w:val="Hyperlink"/>
                <w:noProof/>
                <w:lang w:val="en-IN"/>
              </w:rPr>
              <w:t>Translate Text: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76DB" w14:textId="2AF36105" w:rsidR="00956458" w:rsidRDefault="0095645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140272" w:history="1">
            <w:r w:rsidRPr="00E07AD2">
              <w:rPr>
                <w:rStyle w:val="Hyperlink"/>
                <w:noProof/>
                <w:lang w:val="en-IN"/>
              </w:rPr>
              <w:t>Extract Emotions: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9FE0" w14:textId="02305EDA" w:rsidR="00956458" w:rsidRDefault="0095645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0140273" w:history="1">
            <w:r w:rsidRPr="00E07AD2">
              <w:rPr>
                <w:rStyle w:val="Hyperlink"/>
                <w:noProof/>
                <w:lang w:val="en-IN"/>
              </w:rPr>
              <w:t>Folder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83EE" w14:textId="5B9538ED" w:rsidR="00B86DB2" w:rsidRDefault="00B86DB2">
          <w:r>
            <w:rPr>
              <w:b/>
              <w:bCs/>
              <w:noProof/>
            </w:rPr>
            <w:fldChar w:fldCharType="end"/>
          </w:r>
        </w:p>
      </w:sdtContent>
    </w:sdt>
    <w:p w14:paraId="4E2570FD" w14:textId="77777777" w:rsidR="00D57F17" w:rsidRDefault="00D57F17"/>
    <w:p w14:paraId="1839350A" w14:textId="77777777" w:rsidR="00D57F17" w:rsidRDefault="00D57F17"/>
    <w:p w14:paraId="3EEC5A52" w14:textId="77777777" w:rsidR="00B86DB2" w:rsidRDefault="00B86DB2"/>
    <w:p w14:paraId="4BDC6276" w14:textId="77777777" w:rsidR="00B86DB2" w:rsidRDefault="00B86DB2"/>
    <w:p w14:paraId="61EBD33D" w14:textId="77777777" w:rsidR="00B86DB2" w:rsidRDefault="00B86DB2"/>
    <w:p w14:paraId="24DAE70E" w14:textId="77777777" w:rsidR="00B86DB2" w:rsidRDefault="00B86DB2"/>
    <w:p w14:paraId="09E3E214" w14:textId="77777777" w:rsidR="00B86DB2" w:rsidRDefault="00B86DB2"/>
    <w:p w14:paraId="65E111BE" w14:textId="77777777" w:rsidR="00B86DB2" w:rsidRDefault="00B86DB2"/>
    <w:p w14:paraId="74FE6C28" w14:textId="77777777" w:rsidR="00B86DB2" w:rsidRDefault="00B86DB2"/>
    <w:p w14:paraId="06E35FD3" w14:textId="77777777" w:rsidR="00B86DB2" w:rsidRDefault="00B86DB2"/>
    <w:p w14:paraId="3695726D" w14:textId="77777777" w:rsidR="00B86DB2" w:rsidRDefault="00B86DB2"/>
    <w:p w14:paraId="5A5DBF3C" w14:textId="77777777" w:rsidR="00D57F17" w:rsidRDefault="00D57F17"/>
    <w:p w14:paraId="5C17BFD0" w14:textId="77777777" w:rsidR="00D57F17" w:rsidRDefault="00D57F17"/>
    <w:p w14:paraId="5F26138C" w14:textId="77777777" w:rsidR="00D57F17" w:rsidRDefault="00D57F17"/>
    <w:p w14:paraId="7EBF25A3" w14:textId="77777777" w:rsidR="003E3258" w:rsidRDefault="003E3258"/>
    <w:p w14:paraId="1DF34A82" w14:textId="77777777" w:rsidR="00825EF3" w:rsidRDefault="00825EF3" w:rsidP="00CF6D48">
      <w:pPr>
        <w:pStyle w:val="Heading1"/>
      </w:pPr>
      <w:bookmarkStart w:id="2" w:name="_Toc170140265"/>
      <w:r>
        <w:t>Introduction</w:t>
      </w:r>
      <w:bookmarkEnd w:id="2"/>
    </w:p>
    <w:p w14:paraId="7B778BAC" w14:textId="061A360C" w:rsidR="00C376A2" w:rsidRDefault="00825EF3">
      <w:r>
        <w:t>The objective of this project is to develop a python script to download and analyze YouTube videos</w:t>
      </w:r>
      <w:r w:rsidR="00C376A2">
        <w:t>. This project compares the use of multiprocessing for parallel execution of these tasks with serial execution.</w:t>
      </w:r>
    </w:p>
    <w:p w14:paraId="18BA01BF" w14:textId="35B0446D" w:rsidR="00825EF3" w:rsidRDefault="00C376A2">
      <w:r>
        <w:t>The project can be divided into following tasks: Downloading the videos</w:t>
      </w:r>
      <w:r w:rsidR="00E2619D">
        <w:t xml:space="preserve"> and creating log</w:t>
      </w:r>
      <w:r>
        <w:t xml:space="preserve">, Extraction of audio, </w:t>
      </w:r>
      <w:r w:rsidR="00064847">
        <w:t>extracting</w:t>
      </w:r>
      <w:r>
        <w:t xml:space="preserve"> text,</w:t>
      </w:r>
      <w:r w:rsidR="00E2619D">
        <w:t xml:space="preserve"> extracting sentiments, translating the </w:t>
      </w:r>
      <w:proofErr w:type="gramStart"/>
      <w:r w:rsidR="00E2619D">
        <w:t>text</w:t>
      </w:r>
      <w:proofErr w:type="gramEnd"/>
      <w:r w:rsidR="00064847">
        <w:t xml:space="preserve"> and</w:t>
      </w:r>
      <w:r w:rsidR="00E2619D">
        <w:t xml:space="preserve"> extracting emotions.</w:t>
      </w:r>
    </w:p>
    <w:p w14:paraId="54C808F4" w14:textId="77777777" w:rsidR="00E2619D" w:rsidRDefault="00E2619D"/>
    <w:p w14:paraId="45517D11" w14:textId="7462E68C" w:rsidR="00C67490" w:rsidRDefault="00064847" w:rsidP="00CF6D48">
      <w:pPr>
        <w:pStyle w:val="Heading1"/>
      </w:pPr>
      <w:bookmarkStart w:id="3" w:name="_Toc170140266"/>
      <w:r>
        <w:t>Downloading the videos and creating logs:</w:t>
      </w:r>
      <w:bookmarkEnd w:id="3"/>
    </w:p>
    <w:p w14:paraId="520C66A4" w14:textId="40CA7FEA" w:rsidR="00E2619D" w:rsidRDefault="00E2619D">
      <w:r>
        <w:t xml:space="preserve">The </w:t>
      </w:r>
      <w:r w:rsidRPr="00CF6D48">
        <w:rPr>
          <w:b/>
          <w:bCs/>
        </w:rPr>
        <w:t>download_videos.py</w:t>
      </w:r>
      <w:r>
        <w:t xml:space="preserve"> file contains the code to download the videos. </w:t>
      </w:r>
    </w:p>
    <w:p w14:paraId="6D1AAA37" w14:textId="2FE585BE" w:rsidR="00E2619D" w:rsidRDefault="00E2619D">
      <w:r>
        <w:t xml:space="preserve">The </w:t>
      </w:r>
      <w:r w:rsidRPr="00CF6D48">
        <w:rPr>
          <w:b/>
          <w:bCs/>
        </w:rPr>
        <w:t>read_urls</w:t>
      </w:r>
      <w:r>
        <w:t xml:space="preserve"> function reads the file with the </w:t>
      </w:r>
      <w:r w:rsidR="00CF6D48">
        <w:t>URLs of</w:t>
      </w:r>
      <w:r>
        <w:t xml:space="preserve"> the videos to download and returns a list of the </w:t>
      </w:r>
      <w:r w:rsidR="000278C5">
        <w:t>URLs</w:t>
      </w:r>
      <w:r>
        <w:t xml:space="preserve">. </w:t>
      </w:r>
    </w:p>
    <w:p w14:paraId="55A8E922" w14:textId="77777777" w:rsidR="00E2619D" w:rsidRPr="00E2619D" w:rsidRDefault="00E2619D" w:rsidP="00E2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261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26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read_urls</w:t>
      </w:r>
      <w:proofErr w:type="spellEnd"/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26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file_name</w:t>
      </w:r>
      <w:proofErr w:type="spellEnd"/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4C04A979" w14:textId="77777777" w:rsidR="00E2619D" w:rsidRPr="00E2619D" w:rsidRDefault="00E2619D" w:rsidP="00E2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26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urls</w:t>
      </w:r>
      <w:proofErr w:type="spellEnd"/>
      <w:proofErr w:type="gramStart"/>
      <w:r w:rsidRPr="00E26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69E664EA" w14:textId="77777777" w:rsidR="00E2619D" w:rsidRPr="00E2619D" w:rsidRDefault="00E2619D" w:rsidP="00E2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261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26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26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file_name</w:t>
      </w: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E26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</w:t>
      </w:r>
      <w:proofErr w:type="spellEnd"/>
      <w:r w:rsidRPr="00E26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261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26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6BA5CAB" w14:textId="77777777" w:rsidR="00E2619D" w:rsidRPr="00E2619D" w:rsidRDefault="00E2619D" w:rsidP="00E2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261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26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26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</w:t>
      </w: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26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681E907" w14:textId="77777777" w:rsidR="00E2619D" w:rsidRPr="00E2619D" w:rsidRDefault="00E2619D" w:rsidP="00E2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26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urls</w:t>
      </w: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26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26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0D5BABC" w14:textId="77777777" w:rsidR="00E2619D" w:rsidRPr="00E2619D" w:rsidRDefault="00E2619D" w:rsidP="00E26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261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2619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26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urls</w:t>
      </w:r>
      <w:proofErr w:type="spellEnd"/>
      <w:proofErr w:type="gramEnd"/>
    </w:p>
    <w:p w14:paraId="62E13C05" w14:textId="77777777" w:rsidR="00E2619D" w:rsidRDefault="00E2619D"/>
    <w:p w14:paraId="0F846DB9" w14:textId="7456521C" w:rsidR="00E2619D" w:rsidRDefault="00E2619D">
      <w:r>
        <w:t xml:space="preserve">The </w:t>
      </w:r>
      <w:r w:rsidRPr="00680519">
        <w:rPr>
          <w:b/>
          <w:bCs/>
        </w:rPr>
        <w:t>download_videos_and_log</w:t>
      </w:r>
      <w:r>
        <w:t xml:space="preserve"> function downloads</w:t>
      </w:r>
      <w:r w:rsidR="00C36F16">
        <w:t xml:space="preserve"> a single</w:t>
      </w:r>
      <w:r>
        <w:t xml:space="preserve"> video and creates a log in the log_file.txt. This function has two parameters, thread ID and the </w:t>
      </w:r>
      <w:r w:rsidR="006C1840">
        <w:t>URL</w:t>
      </w:r>
      <w:r>
        <w:t xml:space="preserve"> of the vid</w:t>
      </w:r>
      <w:r w:rsidR="00C36F16">
        <w:t>eo</w:t>
      </w:r>
      <w:r>
        <w:t xml:space="preserve">. </w:t>
      </w:r>
    </w:p>
    <w:p w14:paraId="4091270E" w14:textId="02CFB603" w:rsidR="00C36F16" w:rsidRDefault="00C36F16">
      <w:r>
        <w:t xml:space="preserve">For this task, </w:t>
      </w:r>
      <w:r w:rsidR="006C1840">
        <w:t>I have used threads</w:t>
      </w:r>
      <w:r>
        <w:t xml:space="preserve"> as this is an I/O bound task and threads are faster than multiprocessing when it comes to I/O tasks. To make sure that only </w:t>
      </w:r>
      <w:r w:rsidR="000361C8">
        <w:t>five</w:t>
      </w:r>
      <w:r>
        <w:t xml:space="preserve"> videos ar</w:t>
      </w:r>
      <w:r w:rsidR="00A5755A">
        <w:t xml:space="preserve">e downloaded </w:t>
      </w:r>
      <w:r>
        <w:t xml:space="preserve">at </w:t>
      </w:r>
      <w:r w:rsidR="00A5755A">
        <w:t>the same time</w:t>
      </w:r>
      <w:r>
        <w:t xml:space="preserve"> and only one thread writes to the logfile at a time semaphore and mutex locks are used</w:t>
      </w:r>
      <w:r w:rsidR="00CC3189">
        <w:t>, respectively.</w:t>
      </w:r>
    </w:p>
    <w:p w14:paraId="422034FB" w14:textId="15C92B75" w:rsidR="00196009" w:rsidRDefault="00C36F16" w:rsidP="00C36F16">
      <w:r>
        <w:t xml:space="preserve">The semaphore lock with </w:t>
      </w:r>
      <w:r w:rsidR="000361C8">
        <w:t>five</w:t>
      </w:r>
      <w:r>
        <w:t xml:space="preserve"> maximum threads </w:t>
      </w:r>
      <w:proofErr w:type="gramStart"/>
      <w:r>
        <w:t>is acquired</w:t>
      </w:r>
      <w:proofErr w:type="gramEnd"/>
      <w:r>
        <w:t xml:space="preserve"> before the video is downloaded making sure only </w:t>
      </w:r>
      <w:r w:rsidR="00CC3189">
        <w:t>five</w:t>
      </w:r>
      <w:r>
        <w:t xml:space="preserve"> videos are downloaded at a time. </w:t>
      </w:r>
    </w:p>
    <w:p w14:paraId="75050604" w14:textId="77777777" w:rsidR="00196009" w:rsidRDefault="00196009" w:rsidP="00C36F16"/>
    <w:p w14:paraId="33447B59" w14:textId="77777777" w:rsidR="00196009" w:rsidRPr="00196009" w:rsidRDefault="00196009" w:rsidP="00196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9600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19600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download</w:t>
      </w:r>
      <w:proofErr w:type="gramEnd"/>
      <w:r w:rsidRPr="0019600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the video in the desired folder </w:t>
      </w:r>
    </w:p>
    <w:p w14:paraId="653CCE03" w14:textId="77777777" w:rsidR="00196009" w:rsidRPr="00196009" w:rsidRDefault="00196009" w:rsidP="00196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96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96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196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8B82A45" w14:textId="77777777" w:rsidR="00196009" w:rsidRPr="00196009" w:rsidRDefault="00196009" w:rsidP="00196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96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96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stream</w:t>
      </w:r>
      <w:r w:rsidRPr="00196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96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download</w:t>
      </w:r>
      <w:proofErr w:type="spellEnd"/>
      <w:proofErr w:type="gramEnd"/>
      <w:r w:rsidRPr="00196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96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output_path</w:t>
      </w:r>
      <w:proofErr w:type="spellEnd"/>
      <w:r w:rsidRPr="00196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96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96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'Output</w:t>
      </w:r>
      <w:proofErr w:type="spellEnd"/>
      <w:r w:rsidRPr="00196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196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196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yt</w:t>
      </w:r>
      <w:r w:rsidRPr="00196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96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r w:rsidRPr="00196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96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96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,</w:t>
      </w:r>
      <w:r w:rsidRPr="00196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filename</w:t>
      </w:r>
      <w:r w:rsidRPr="00196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6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96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96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196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yt</w:t>
      </w:r>
      <w:r w:rsidRPr="00196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96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r w:rsidRPr="00196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96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.mp4'</w:t>
      </w:r>
      <w:r w:rsidRPr="00196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C3A8975" w14:textId="77777777" w:rsidR="00196009" w:rsidRPr="00196009" w:rsidRDefault="00196009" w:rsidP="00196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96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196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96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96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96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 Thread </w:t>
      </w:r>
      <w:r w:rsidRPr="00196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196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threadID</w:t>
      </w:r>
      <w:proofErr w:type="spellEnd"/>
      <w:r w:rsidRPr="00196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96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successfully downloaded video:</w:t>
      </w:r>
      <w:r w:rsidRPr="00196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196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yt</w:t>
      </w:r>
      <w:r w:rsidRPr="00196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96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r w:rsidRPr="00196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96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96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15EED50" w14:textId="77777777" w:rsidR="00196009" w:rsidRDefault="00196009" w:rsidP="00C36F16"/>
    <w:p w14:paraId="253D30E5" w14:textId="77777777" w:rsidR="003348C0" w:rsidRDefault="003348C0" w:rsidP="00C36F16"/>
    <w:p w14:paraId="3113C15C" w14:textId="1FA1D688" w:rsidR="003348C0" w:rsidRDefault="003348C0" w:rsidP="00C36F16">
      <w:r>
        <w:t>If the download fails in the try block,</w:t>
      </w:r>
      <w:r>
        <w:br/>
        <w:t>the except block will print the error to the screen and write to the logfile with ‘download: False’ after acquiring a mutex lock, making sure only one thread writes to the logfile at a time.</w:t>
      </w:r>
    </w:p>
    <w:p w14:paraId="2BCEB6DE" w14:textId="77777777" w:rsidR="00CF49FC" w:rsidRPr="00CF49FC" w:rsidRDefault="00CF49FC" w:rsidP="00CF49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9F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#if any </w:t>
      </w:r>
      <w:proofErr w:type="spellStart"/>
      <w:proofErr w:type="gramStart"/>
      <w:r w:rsidRPr="00CF49F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error,write</w:t>
      </w:r>
      <w:proofErr w:type="spellEnd"/>
      <w:proofErr w:type="gramEnd"/>
      <w:r w:rsidRPr="00CF49F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into the logfile with '</w:t>
      </w:r>
      <w:proofErr w:type="spellStart"/>
      <w:r w:rsidRPr="00CF49F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download:False</w:t>
      </w:r>
      <w:proofErr w:type="spellEnd"/>
      <w:r w:rsidRPr="00CF49F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 and print the error on the screen</w:t>
      </w:r>
    </w:p>
    <w:p w14:paraId="344A2603" w14:textId="77777777" w:rsidR="00CF49FC" w:rsidRPr="00CF49FC" w:rsidRDefault="00CF49FC" w:rsidP="00CF49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49F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9F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9F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BA0FFE2" w14:textId="77777777" w:rsidR="00CF49FC" w:rsidRPr="00CF49FC" w:rsidRDefault="00CF49FC" w:rsidP="00CF49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853CD3" w14:textId="77777777" w:rsidR="00CF49FC" w:rsidRPr="00CF49FC" w:rsidRDefault="00CF49FC" w:rsidP="00CF49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49F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#aquring mutex lock</w:t>
      </w:r>
    </w:p>
    <w:p w14:paraId="347B1536" w14:textId="77777777" w:rsidR="00CF49FC" w:rsidRPr="00CF49FC" w:rsidRDefault="00CF49FC" w:rsidP="00CF49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F4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mutex_</w:t>
      </w:r>
      <w:proofErr w:type="gramStart"/>
      <w:r w:rsidRPr="00CF4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lock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F4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acquire</w:t>
      </w:r>
      <w:proofErr w:type="spellEnd"/>
      <w:proofErr w:type="gramEnd"/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0E9990C" w14:textId="77777777" w:rsidR="00CF49FC" w:rsidRPr="00CF49FC" w:rsidRDefault="00CF49FC" w:rsidP="00CF49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49F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CF49F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open</w:t>
      </w:r>
      <w:proofErr w:type="gramEnd"/>
      <w:r w:rsidRPr="00CF49F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the logfile to write the log</w:t>
      </w:r>
    </w:p>
    <w:p w14:paraId="4CA158CB" w14:textId="77777777" w:rsidR="00CF49FC" w:rsidRPr="00CF49FC" w:rsidRDefault="00CF49FC" w:rsidP="00CF49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49F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F49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CF49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log_file.txt'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CF49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</w:t>
      </w:r>
      <w:proofErr w:type="spellEnd"/>
      <w:r w:rsidRPr="00CF49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F49F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logfile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4D85243" w14:textId="77777777" w:rsidR="00CF49FC" w:rsidRPr="00CF49FC" w:rsidRDefault="00CF49FC" w:rsidP="00CF49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4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today</w:t>
      </w:r>
      <w:r w:rsidRPr="00CF4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CF49F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datetime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F49F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datetime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F4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now</w:t>
      </w:r>
      <w:proofErr w:type="spellEnd"/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9D8D178" w14:textId="77777777" w:rsidR="00CF49FC" w:rsidRPr="00CF49FC" w:rsidRDefault="00CF49FC" w:rsidP="00CF49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CF4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date_time</w:t>
      </w:r>
      <w:proofErr w:type="spellEnd"/>
      <w:r w:rsidRPr="00CF4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F4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today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F4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strftime</w:t>
      </w:r>
      <w:proofErr w:type="spellEnd"/>
      <w:proofErr w:type="gramEnd"/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F49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"%H:%M </w:t>
      </w:r>
      <w:r w:rsidRPr="00CF4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%d</w:t>
      </w:r>
      <w:r w:rsidRPr="00CF49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-%m-%Y"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DE8CF78" w14:textId="77777777" w:rsidR="00CF49FC" w:rsidRPr="00CF49FC" w:rsidRDefault="00CF49FC" w:rsidP="00CF49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F4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logfile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F4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F4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49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'Timestamp</w:t>
      </w:r>
      <w:proofErr w:type="spellEnd"/>
      <w:r w:rsidRPr="00CF49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CF4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CF4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date_time</w:t>
      </w:r>
      <w:proofErr w:type="spellEnd"/>
      <w:r w:rsidRPr="00CF4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49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,URL:</w:t>
      </w:r>
      <w:r w:rsidRPr="00CF4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CF4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CF4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49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proofErr w:type="spellStart"/>
      <w:r w:rsidRPr="00CF49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Thread_ID</w:t>
      </w:r>
      <w:proofErr w:type="spellEnd"/>
      <w:r w:rsidRPr="00CF49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Thread </w:t>
      </w:r>
      <w:r w:rsidRPr="00CF4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CF4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threadID</w:t>
      </w:r>
      <w:proofErr w:type="spellEnd"/>
      <w:r w:rsidRPr="00CF4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49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,download:</w:t>
      </w:r>
      <w:r w:rsidRPr="00CF4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{False}</w:t>
      </w:r>
      <w:r w:rsidRPr="00CF49F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F49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76C177F" w14:textId="77777777" w:rsidR="00CF49FC" w:rsidRPr="00CF49FC" w:rsidRDefault="00CF49FC" w:rsidP="00CF49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28CE2201" w14:textId="77777777" w:rsidR="00CF49FC" w:rsidRPr="00CF49FC" w:rsidRDefault="00CF49FC" w:rsidP="00CF49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49F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CF49F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print</w:t>
      </w:r>
      <w:proofErr w:type="gramEnd"/>
      <w:r w:rsidRPr="00CF49F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the exception to the screen</w:t>
      </w:r>
    </w:p>
    <w:p w14:paraId="06FB430E" w14:textId="77777777" w:rsidR="00CF49FC" w:rsidRPr="00CF49FC" w:rsidRDefault="00CF49FC" w:rsidP="00CF49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4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F4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F49F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1E8B680" w14:textId="77777777" w:rsidR="00CF49FC" w:rsidRDefault="00CF49FC" w:rsidP="00C36F16"/>
    <w:p w14:paraId="639B2396" w14:textId="77777777" w:rsidR="00CF49FC" w:rsidRDefault="00CF49FC" w:rsidP="00C36F16"/>
    <w:p w14:paraId="6F09894B" w14:textId="43BCA633" w:rsidR="00DD6154" w:rsidRDefault="00DD6154" w:rsidP="00C36F16">
      <w:r>
        <w:t>If the video download is successful, the else block will write to the logfile with ‘</w:t>
      </w:r>
      <w:r w:rsidR="00A5755A">
        <w:t>download: True</w:t>
      </w:r>
      <w:r>
        <w:t>’ after mutex lock is acquired.</w:t>
      </w:r>
    </w:p>
    <w:p w14:paraId="745C8139" w14:textId="77777777" w:rsidR="00E2416E" w:rsidRPr="00E2416E" w:rsidRDefault="00E2416E" w:rsidP="00E24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2416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BD653D5" w14:textId="77777777" w:rsidR="00E2416E" w:rsidRPr="00E2416E" w:rsidRDefault="00E2416E" w:rsidP="00E24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2416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#aquiring mutex lock    </w:t>
      </w:r>
    </w:p>
    <w:p w14:paraId="085ACA0E" w14:textId="77777777" w:rsidR="00E2416E" w:rsidRPr="00E2416E" w:rsidRDefault="00E2416E" w:rsidP="00E24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2416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mutex_</w:t>
      </w:r>
      <w:proofErr w:type="gramStart"/>
      <w:r w:rsidRPr="00E2416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lock</w:t>
      </w: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2416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acquire</w:t>
      </w:r>
      <w:proofErr w:type="spellEnd"/>
      <w:proofErr w:type="gramEnd"/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E062CFE" w14:textId="77777777" w:rsidR="00E2416E" w:rsidRPr="00E2416E" w:rsidRDefault="00E2416E" w:rsidP="00E24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2416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E2416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open</w:t>
      </w:r>
      <w:proofErr w:type="gramEnd"/>
      <w:r w:rsidRPr="00E2416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the logfile to write the log</w:t>
      </w:r>
    </w:p>
    <w:p w14:paraId="6DF8BEB3" w14:textId="77777777" w:rsidR="00E2416E" w:rsidRPr="00E2416E" w:rsidRDefault="00E2416E" w:rsidP="00E24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2416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2416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2416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E2416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log_file.txt'</w:t>
      </w: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E2416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</w:t>
      </w:r>
      <w:proofErr w:type="spellEnd"/>
      <w:r w:rsidRPr="00E2416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2416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2416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logfile</w:t>
      </w: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AB8BC3B" w14:textId="77777777" w:rsidR="00E2416E" w:rsidRPr="00E2416E" w:rsidRDefault="00E2416E" w:rsidP="00E24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2416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today</w:t>
      </w:r>
      <w:r w:rsidRPr="00E2416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2416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datetime</w:t>
      </w: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2416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datetime</w:t>
      </w: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2416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now</w:t>
      </w:r>
      <w:proofErr w:type="spellEnd"/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C1A1028" w14:textId="77777777" w:rsidR="00E2416E" w:rsidRPr="00E2416E" w:rsidRDefault="00E2416E" w:rsidP="00E24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E2416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date_time</w:t>
      </w:r>
      <w:proofErr w:type="spellEnd"/>
      <w:r w:rsidRPr="00E2416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2416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today</w:t>
      </w: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2416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strftime</w:t>
      </w:r>
      <w:proofErr w:type="spellEnd"/>
      <w:proofErr w:type="gramEnd"/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2416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"%H:%M </w:t>
      </w:r>
      <w:r w:rsidRPr="00E2416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%d</w:t>
      </w:r>
      <w:r w:rsidRPr="00E2416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-%m-%Y"</w:t>
      </w: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EEA9796" w14:textId="77777777" w:rsidR="00E2416E" w:rsidRPr="00E2416E" w:rsidRDefault="00E2416E" w:rsidP="00E24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2416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logfile</w:t>
      </w: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2416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2416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E2416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'Timestamp</w:t>
      </w:r>
      <w:proofErr w:type="spellEnd"/>
      <w:r w:rsidRPr="00E2416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E2416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2416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date_time</w:t>
      </w:r>
      <w:proofErr w:type="spellEnd"/>
      <w:r w:rsidRPr="00E2416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2416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,URL:</w:t>
      </w:r>
      <w:r w:rsidRPr="00E2416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2416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E2416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2416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proofErr w:type="spellStart"/>
      <w:r w:rsidRPr="00E2416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Thread_ID</w:t>
      </w:r>
      <w:proofErr w:type="spellEnd"/>
      <w:r w:rsidRPr="00E2416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Thread </w:t>
      </w:r>
      <w:r w:rsidRPr="00E2416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2416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threadID</w:t>
      </w:r>
      <w:proofErr w:type="spellEnd"/>
      <w:r w:rsidRPr="00E2416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2416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,download:</w:t>
      </w:r>
      <w:r w:rsidRPr="00E2416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{True}</w:t>
      </w:r>
      <w:r w:rsidRPr="00E2416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2416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2416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8C63326" w14:textId="77777777" w:rsidR="00E2416E" w:rsidRPr="00E2416E" w:rsidRDefault="00E2416E" w:rsidP="00E24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9CB2F3" w14:textId="77777777" w:rsidR="00E2416E" w:rsidRDefault="00E2416E" w:rsidP="00C36F16"/>
    <w:p w14:paraId="141534D9" w14:textId="474F0CCD" w:rsidR="00D95FF3" w:rsidRDefault="00DD6154" w:rsidP="00C36F16">
      <w:r>
        <w:t xml:space="preserve">The semaphore and mutex locks </w:t>
      </w:r>
      <w:proofErr w:type="gramStart"/>
      <w:r>
        <w:t>are released</w:t>
      </w:r>
      <w:proofErr w:type="gramEnd"/>
      <w:r>
        <w:t xml:space="preserve"> after writing to the logfile using the finally block.</w:t>
      </w:r>
    </w:p>
    <w:p w14:paraId="3B33574D" w14:textId="77777777" w:rsidR="00D95FF3" w:rsidRPr="00D95FF3" w:rsidRDefault="00D95FF3" w:rsidP="00D9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FF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D95FF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finally,release</w:t>
      </w:r>
      <w:proofErr w:type="gramEnd"/>
      <w:r w:rsidRPr="00D95FF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mutex and semaphore locks</w:t>
      </w:r>
    </w:p>
    <w:p w14:paraId="3BA8EFC0" w14:textId="77777777" w:rsidR="00D95FF3" w:rsidRPr="00D95FF3" w:rsidRDefault="00D95FF3" w:rsidP="00D9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F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5F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finally</w:t>
      </w:r>
      <w:r w:rsidRPr="00D95F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B027D3A" w14:textId="77777777" w:rsidR="00D95FF3" w:rsidRPr="00D95FF3" w:rsidRDefault="00D95FF3" w:rsidP="00D9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F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95F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mutex_</w:t>
      </w:r>
      <w:proofErr w:type="gramStart"/>
      <w:r w:rsidRPr="00D95F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lock</w:t>
      </w:r>
      <w:r w:rsidRPr="00D95F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5F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release</w:t>
      </w:r>
      <w:proofErr w:type="spellEnd"/>
      <w:proofErr w:type="gramEnd"/>
      <w:r w:rsidRPr="00D95F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98B0A2B" w14:textId="77777777" w:rsidR="00D95FF3" w:rsidRPr="00D95FF3" w:rsidRDefault="00D95FF3" w:rsidP="00D9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F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95F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semaphore_</w:t>
      </w:r>
      <w:proofErr w:type="gramStart"/>
      <w:r w:rsidRPr="00D95F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lock</w:t>
      </w:r>
      <w:r w:rsidRPr="00D95F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5F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release</w:t>
      </w:r>
      <w:proofErr w:type="spellEnd"/>
      <w:proofErr w:type="gramEnd"/>
      <w:r w:rsidRPr="00D95F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6B5D90B" w14:textId="77777777" w:rsidR="00D95FF3" w:rsidRPr="00C36F16" w:rsidRDefault="00D95FF3" w:rsidP="00C36F16"/>
    <w:p w14:paraId="3946044D" w14:textId="623F0BBB" w:rsidR="00C36F16" w:rsidRDefault="00DD6154">
      <w:r>
        <w:t xml:space="preserve">The serial downloader function downloads all the videos from the URLs in the list returned by the </w:t>
      </w:r>
      <w:r w:rsidR="00D95FF3">
        <w:t>read URLs</w:t>
      </w:r>
      <w:r>
        <w:t xml:space="preserve"> function in serial. It prints the total time taken to download all the videos.</w:t>
      </w:r>
      <w:r w:rsidR="007F17A7">
        <w:t xml:space="preserve"> </w:t>
      </w:r>
      <w:r w:rsidR="00291D08">
        <w:t xml:space="preserve">Thread ID is set to one when </w:t>
      </w:r>
      <w:r w:rsidR="00180C33">
        <w:t xml:space="preserve">the </w:t>
      </w:r>
      <w:r w:rsidR="00180C33" w:rsidRPr="00180C33">
        <w:rPr>
          <w:b/>
          <w:bCs/>
        </w:rPr>
        <w:t>download</w:t>
      </w:r>
      <w:r w:rsidR="00291D08" w:rsidRPr="00180C33">
        <w:rPr>
          <w:b/>
          <w:bCs/>
        </w:rPr>
        <w:t xml:space="preserve">_videos_and_log </w:t>
      </w:r>
      <w:r w:rsidR="00291D08">
        <w:t>function is called</w:t>
      </w:r>
      <w:r w:rsidR="00180C33">
        <w:t>.</w:t>
      </w:r>
    </w:p>
    <w:p w14:paraId="24656D1C" w14:textId="08B775AB" w:rsidR="00DD6154" w:rsidRPr="00DD6154" w:rsidRDefault="00DD6154" w:rsidP="00DD6154">
      <w:pPr>
        <w:rPr>
          <w:lang w:val="en-IN"/>
        </w:rPr>
      </w:pPr>
      <w:r>
        <w:t xml:space="preserve">The </w:t>
      </w:r>
      <w:r w:rsidRPr="00885CFC">
        <w:rPr>
          <w:b/>
          <w:bCs/>
        </w:rPr>
        <w:t>parallel_download.py</w:t>
      </w:r>
      <w:r>
        <w:t xml:space="preserve"> file contains the </w:t>
      </w:r>
      <w:r>
        <w:rPr>
          <w:lang w:val="en-IN"/>
        </w:rPr>
        <w:t>function</w:t>
      </w:r>
      <w:r w:rsidRPr="00DD6154">
        <w:rPr>
          <w:lang w:val="en-IN"/>
        </w:rPr>
        <w:t xml:space="preserve"> </w:t>
      </w:r>
      <w:r w:rsidRPr="00180C33">
        <w:rPr>
          <w:b/>
          <w:bCs/>
          <w:lang w:val="en-IN"/>
        </w:rPr>
        <w:t>parallel_ThreadPoolDownloader</w:t>
      </w:r>
      <w:r>
        <w:rPr>
          <w:lang w:val="en-IN"/>
        </w:rPr>
        <w:t xml:space="preserve"> which is used to download the videos in parallel using threads. The semaphore lock ensures that only 5 videos are downloaded at a time and the mutex lock makes sure that only one thread writes to the logfile at a time.</w:t>
      </w:r>
      <w:r>
        <w:rPr>
          <w:lang w:val="en-IN"/>
        </w:rPr>
        <w:br/>
      </w:r>
      <w:r w:rsidRPr="00885CFC">
        <w:rPr>
          <w:b/>
          <w:bCs/>
          <w:lang w:val="en-IN"/>
        </w:rPr>
        <w:t>concurrent.futures.ThreadPoolExecutor()</w:t>
      </w:r>
      <w:r>
        <w:rPr>
          <w:lang w:val="en-IN"/>
        </w:rPr>
        <w:t xml:space="preserve"> is used to download the videos in parallel. The function also prints the total time taken to download all the videos.</w:t>
      </w:r>
    </w:p>
    <w:p w14:paraId="5F997B97" w14:textId="1B59B865" w:rsidR="00E2619D" w:rsidRDefault="00E2619D"/>
    <w:p w14:paraId="2FB093C8" w14:textId="299D9266" w:rsidR="0016305E" w:rsidRPr="00FF6BC8" w:rsidRDefault="0016305E" w:rsidP="003E3258">
      <w:pPr>
        <w:pStyle w:val="Heading2"/>
      </w:pPr>
      <w:bookmarkStart w:id="4" w:name="_Toc170140267"/>
      <w:r w:rsidRPr="00FF6BC8">
        <w:t xml:space="preserve">Space and time complexity of </w:t>
      </w:r>
      <w:r w:rsidRPr="00FF6BC8">
        <w:t>download_videos_and_log function</w:t>
      </w:r>
      <w:r w:rsidRPr="00FF6BC8">
        <w:t>:</w:t>
      </w:r>
      <w:bookmarkEnd w:id="4"/>
    </w:p>
    <w:p w14:paraId="67AC6B12" w14:textId="79D91046" w:rsidR="00FC501A" w:rsidRDefault="007967A5">
      <w:r>
        <w:br/>
        <w:t>Since the downloading of the video is the most</w:t>
      </w:r>
      <w:r w:rsidR="00FF6BC8">
        <w:t xml:space="preserve"> significant operation in terms of space, t</w:t>
      </w:r>
      <w:r w:rsidR="00FC501A">
        <w:t xml:space="preserve">he space complexity of the download_videos_and_log function is </w:t>
      </w:r>
      <w:r w:rsidR="00506911">
        <w:t xml:space="preserve">O(N) with N being the </w:t>
      </w:r>
      <w:r w:rsidR="00E15FBF">
        <w:t>length of the video</w:t>
      </w:r>
      <w:r w:rsidR="00BE71D7">
        <w:t xml:space="preserve"> to </w:t>
      </w:r>
      <w:proofErr w:type="gramStart"/>
      <w:r w:rsidR="00BE71D7">
        <w:t>be downloaded</w:t>
      </w:r>
      <w:proofErr w:type="gramEnd"/>
      <w:r w:rsidR="00BE71D7">
        <w:t>.</w:t>
      </w:r>
      <w:r w:rsidR="00FF6BC8">
        <w:t xml:space="preserve"> As the video length increases the space taken increases linearly with it.</w:t>
      </w:r>
      <w:r w:rsidR="00BE71D7">
        <w:br/>
      </w:r>
    </w:p>
    <w:p w14:paraId="49AB9F92" w14:textId="7F5B5D36" w:rsidR="00BE71D7" w:rsidRDefault="00BE71D7">
      <w:r>
        <w:t>The time complexity of the function is O(N) as well</w:t>
      </w:r>
      <w:r w:rsidR="00FF6BC8">
        <w:t>. Since, downloading the video is the most significant operation in terms of time as well. N is the length of the video. As the length of the video increases the time taken to download the file increases linearly.</w:t>
      </w:r>
    </w:p>
    <w:p w14:paraId="0CD90E33" w14:textId="77777777" w:rsidR="0016305E" w:rsidRDefault="0016305E"/>
    <w:p w14:paraId="400359DC" w14:textId="77777777" w:rsidR="0016305E" w:rsidRDefault="0016305E"/>
    <w:p w14:paraId="275F844B" w14:textId="79380BF1" w:rsidR="0016305E" w:rsidRDefault="0016305E" w:rsidP="003E3258">
      <w:pPr>
        <w:pStyle w:val="Heading1"/>
      </w:pPr>
      <w:bookmarkStart w:id="5" w:name="_Toc170140268"/>
      <w:r>
        <w:t>Audio extraction</w:t>
      </w:r>
      <w:bookmarkEnd w:id="5"/>
    </w:p>
    <w:p w14:paraId="3461F904" w14:textId="77777777" w:rsidR="00D205A2" w:rsidRDefault="0016305E">
      <w:r>
        <w:t xml:space="preserve">The file </w:t>
      </w:r>
      <w:r w:rsidRPr="006E7918">
        <w:rPr>
          <w:b/>
          <w:bCs/>
        </w:rPr>
        <w:t xml:space="preserve">extract_audio.py </w:t>
      </w:r>
      <w:r w:rsidR="00F12894">
        <w:t>consists of</w:t>
      </w:r>
      <w:r>
        <w:t xml:space="preserve"> the script to extract audio from the downloaded video.</w:t>
      </w:r>
    </w:p>
    <w:p w14:paraId="79146E39" w14:textId="13801994" w:rsidR="0016305E" w:rsidRDefault="0016305E">
      <w:pPr>
        <w:rPr>
          <w:lang w:val="en-IN"/>
        </w:rPr>
      </w:pPr>
      <w:r>
        <w:br/>
        <w:t xml:space="preserve">The </w:t>
      </w:r>
      <w:r w:rsidRPr="006E7918">
        <w:rPr>
          <w:b/>
          <w:bCs/>
          <w:lang w:val="en-IN"/>
        </w:rPr>
        <w:t>get_file_path</w:t>
      </w:r>
      <w:r>
        <w:rPr>
          <w:lang w:val="en-IN"/>
        </w:rPr>
        <w:t xml:space="preserve"> function returns a list with all the paths of the video files which require the audio to be extracted.</w:t>
      </w:r>
    </w:p>
    <w:p w14:paraId="64D52154" w14:textId="77777777" w:rsidR="00D205A2" w:rsidRPr="00D205A2" w:rsidRDefault="00D205A2" w:rsidP="00D2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05A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#function to store the video path of all videos in a list</w:t>
      </w:r>
    </w:p>
    <w:p w14:paraId="5F6C8302" w14:textId="77777777" w:rsidR="00D205A2" w:rsidRPr="00D205A2" w:rsidRDefault="00D205A2" w:rsidP="00D2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05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05A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get_file_path</w:t>
      </w:r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20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folder_path</w:t>
      </w:r>
      <w:proofErr w:type="spellEnd"/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60EAC85B" w14:textId="77777777" w:rsidR="00D205A2" w:rsidRPr="00D205A2" w:rsidRDefault="00D205A2" w:rsidP="00D2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20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file_path_list</w:t>
      </w:r>
      <w:proofErr w:type="spellEnd"/>
      <w:r w:rsidRPr="00D20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205A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os</w:t>
      </w:r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205A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listdir</w:t>
      </w:r>
      <w:proofErr w:type="spellEnd"/>
      <w:proofErr w:type="gramEnd"/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20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folder_path</w:t>
      </w:r>
      <w:proofErr w:type="spellEnd"/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A1522BA" w14:textId="77777777" w:rsidR="00D205A2" w:rsidRPr="00D205A2" w:rsidRDefault="00D205A2" w:rsidP="00D2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205A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0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20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proofErr w:type="spellEnd"/>
      <w:proofErr w:type="gramEnd"/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05A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05A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enumerate</w:t>
      </w:r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20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file_path_list</w:t>
      </w:r>
      <w:proofErr w:type="spellEnd"/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7E200FB" w14:textId="77777777" w:rsidR="00D205A2" w:rsidRPr="00D205A2" w:rsidRDefault="00D205A2" w:rsidP="00D2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20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file_path_list</w:t>
      </w:r>
      <w:proofErr w:type="spellEnd"/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20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D20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205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D205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'Output</w:t>
      </w:r>
      <w:proofErr w:type="spellEnd"/>
      <w:r w:rsidRPr="00D205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D205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20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205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205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D205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20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205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205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.mp4'</w:t>
      </w:r>
    </w:p>
    <w:p w14:paraId="044C54A2" w14:textId="77777777" w:rsidR="00D205A2" w:rsidRPr="00D205A2" w:rsidRDefault="00D205A2" w:rsidP="00D2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205A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205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20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file_path_</w:t>
      </w:r>
      <w:proofErr w:type="gramStart"/>
      <w:r w:rsidRPr="00D20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proofErr w:type="spellEnd"/>
      <w:proofErr w:type="gramEnd"/>
    </w:p>
    <w:p w14:paraId="7F578E35" w14:textId="77777777" w:rsidR="00D205A2" w:rsidRPr="00D205A2" w:rsidRDefault="00D205A2" w:rsidP="00D20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06008B" w14:textId="77777777" w:rsidR="00D205A2" w:rsidRDefault="00D205A2">
      <w:pPr>
        <w:rPr>
          <w:lang w:val="en-IN"/>
        </w:rPr>
      </w:pPr>
    </w:p>
    <w:p w14:paraId="27F9F783" w14:textId="77777777" w:rsidR="00D205A2" w:rsidRDefault="00D205A2">
      <w:pPr>
        <w:rPr>
          <w:lang w:val="en-IN"/>
        </w:rPr>
      </w:pPr>
    </w:p>
    <w:p w14:paraId="17037C00" w14:textId="7167BE76" w:rsidR="0016305E" w:rsidRDefault="0016305E">
      <w:pPr>
        <w:rPr>
          <w:lang w:val="en-IN"/>
        </w:rPr>
      </w:pPr>
      <w:r>
        <w:rPr>
          <w:lang w:val="en-IN"/>
        </w:rPr>
        <w:t xml:space="preserve">The </w:t>
      </w:r>
      <w:r w:rsidRPr="006E7918">
        <w:rPr>
          <w:b/>
          <w:bCs/>
          <w:lang w:val="en-IN"/>
        </w:rPr>
        <w:t>extract_audio</w:t>
      </w:r>
      <w:r>
        <w:rPr>
          <w:lang w:val="en-IN"/>
        </w:rPr>
        <w:t xml:space="preserve"> function takes the path of one video and extracts audio for that one video and saves it in a designated folder for that video.</w:t>
      </w:r>
      <w:r w:rsidR="0057037D">
        <w:rPr>
          <w:lang w:val="en-IN"/>
        </w:rPr>
        <w:t xml:space="preserve"> </w:t>
      </w:r>
    </w:p>
    <w:p w14:paraId="55A6C652" w14:textId="77777777" w:rsidR="00C30D17" w:rsidRPr="00C30D17" w:rsidRDefault="00C30D17" w:rsidP="00C30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0D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#function to extract the audio from the given video file path</w:t>
      </w:r>
    </w:p>
    <w:p w14:paraId="7A1312AD" w14:textId="77777777" w:rsidR="00C30D17" w:rsidRPr="00C30D17" w:rsidRDefault="00C30D17" w:rsidP="00C30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0D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0D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extract_audio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30D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file_path</w:t>
      </w:r>
      <w:proofErr w:type="spellEnd"/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48C05D59" w14:textId="77777777" w:rsidR="00C30D17" w:rsidRPr="00C30D17" w:rsidRDefault="00C30D17" w:rsidP="00C30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0D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6CA0BC2" w14:textId="77777777" w:rsidR="00C30D17" w:rsidRPr="00C30D17" w:rsidRDefault="00C30D17" w:rsidP="00C30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30D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video</w:t>
      </w:r>
      <w:r w:rsidRPr="00C30D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C30D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mp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0D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VideoFileClip</w:t>
      </w:r>
      <w:proofErr w:type="spellEnd"/>
      <w:proofErr w:type="gramEnd"/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30D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file_path</w:t>
      </w:r>
      <w:proofErr w:type="spellEnd"/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031BE95" w14:textId="77777777" w:rsidR="00C30D17" w:rsidRPr="00C30D17" w:rsidRDefault="00C30D17" w:rsidP="00C30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30D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C30D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save</w:t>
      </w:r>
      <w:proofErr w:type="gramEnd"/>
      <w:r w:rsidRPr="00C30D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the audio file in the designated video folder</w:t>
      </w:r>
    </w:p>
    <w:p w14:paraId="6F69414D" w14:textId="77777777" w:rsidR="00C30D17" w:rsidRPr="00C30D17" w:rsidRDefault="00C30D17" w:rsidP="00C30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30D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video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0D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audio</w:t>
      </w:r>
      <w:proofErr w:type="gramEnd"/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0D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write_audiofile</w:t>
      </w:r>
      <w:proofErr w:type="spellEnd"/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30D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30D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30D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C30D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file_path</w:t>
      </w:r>
      <w:proofErr w:type="spellEnd"/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C30D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  <w:r w:rsidRPr="00C30D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30D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C30D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0D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.wav'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3FB2BBF" w14:textId="77777777" w:rsidR="00C30D17" w:rsidRPr="00C30D17" w:rsidRDefault="00C30D17" w:rsidP="00C30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0D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0D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0D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0D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5CA1321" w14:textId="77777777" w:rsidR="00C30D17" w:rsidRPr="00C30D17" w:rsidRDefault="00C30D17" w:rsidP="00C30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30D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30D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949A6F3" w14:textId="77777777" w:rsidR="00C30D17" w:rsidRDefault="00C30D17">
      <w:pPr>
        <w:rPr>
          <w:lang w:val="en-IN"/>
        </w:rPr>
      </w:pPr>
    </w:p>
    <w:p w14:paraId="4C1083E5" w14:textId="2C0A294F" w:rsidR="0016305E" w:rsidRDefault="0016305E">
      <w:pPr>
        <w:rPr>
          <w:lang w:val="en-IN"/>
        </w:rPr>
      </w:pPr>
      <w:r>
        <w:rPr>
          <w:lang w:val="en-IN"/>
        </w:rPr>
        <w:t xml:space="preserve">The </w:t>
      </w:r>
      <w:r w:rsidRPr="000B4B41">
        <w:rPr>
          <w:b/>
          <w:bCs/>
          <w:lang w:val="en-IN"/>
        </w:rPr>
        <w:t>serial_audio_extraction</w:t>
      </w:r>
      <w:r>
        <w:rPr>
          <w:lang w:val="en-IN"/>
        </w:rPr>
        <w:t xml:space="preserve"> function extracts the audio from all the videos in a seral manner. It prints the total time taken to extract the audio from all the videos.</w:t>
      </w:r>
      <w:r w:rsidR="00A149D9">
        <w:rPr>
          <w:lang w:val="en-IN"/>
        </w:rPr>
        <w:t xml:space="preserve"> It takes the list of the paths of all the videos as parameter.</w:t>
      </w:r>
    </w:p>
    <w:p w14:paraId="0A318E31" w14:textId="77777777" w:rsidR="00C30D17" w:rsidRPr="00C30D17" w:rsidRDefault="00C30D17" w:rsidP="00C30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0D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#function to extract </w:t>
      </w:r>
      <w:proofErr w:type="gramStart"/>
      <w:r w:rsidRPr="00C30D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audio</w:t>
      </w:r>
      <w:proofErr w:type="gramEnd"/>
      <w:r w:rsidRPr="00C30D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for all the video files in serial</w:t>
      </w:r>
    </w:p>
    <w:p w14:paraId="2A289417" w14:textId="77777777" w:rsidR="00C30D17" w:rsidRPr="00C30D17" w:rsidRDefault="00C30D17" w:rsidP="00C30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0D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0D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serial_audio_extraction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30D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file_path_list</w:t>
      </w:r>
      <w:proofErr w:type="spellEnd"/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1C60939" w14:textId="77777777" w:rsidR="00C30D17" w:rsidRPr="00C30D17" w:rsidRDefault="00C30D17" w:rsidP="00C30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0D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t1</w:t>
      </w:r>
      <w:r w:rsidRPr="00C30D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30D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time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0D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perf_</w:t>
      </w:r>
      <w:proofErr w:type="gramStart"/>
      <w:r w:rsidRPr="00C30D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counter</w:t>
      </w:r>
      <w:proofErr w:type="spellEnd"/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55CCBDD" w14:textId="77777777" w:rsidR="00C30D17" w:rsidRPr="00C30D17" w:rsidRDefault="00C30D17" w:rsidP="00C30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05B65F" w14:textId="77777777" w:rsidR="00C30D17" w:rsidRPr="00C30D17" w:rsidRDefault="00C30D17" w:rsidP="00C30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0D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30D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0D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30D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file_path_list</w:t>
      </w:r>
      <w:proofErr w:type="spellEnd"/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A325997" w14:textId="77777777" w:rsidR="00C30D17" w:rsidRPr="00C30D17" w:rsidRDefault="00C30D17" w:rsidP="00C30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30D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extract_audio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30D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8A3D219" w14:textId="77777777" w:rsidR="00C30D17" w:rsidRPr="00C30D17" w:rsidRDefault="00C30D17" w:rsidP="00C30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0D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C30D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30D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time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0D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perf_</w:t>
      </w:r>
      <w:proofErr w:type="gramStart"/>
      <w:r w:rsidRPr="00C30D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counter</w:t>
      </w:r>
      <w:proofErr w:type="spellEnd"/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FBFAD33" w14:textId="77777777" w:rsidR="00C30D17" w:rsidRPr="00C30D17" w:rsidRDefault="00C30D17" w:rsidP="00C30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30D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30D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'Time taken to extract audio in serial(secs):'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C30D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30D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C30D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30D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t1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C30D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30D1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47644622" w14:textId="77777777" w:rsidR="00C30D17" w:rsidRPr="00C30D17" w:rsidRDefault="00C30D17" w:rsidP="00C30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319D05" w14:textId="77777777" w:rsidR="00C30D17" w:rsidRDefault="00C30D17">
      <w:pPr>
        <w:rPr>
          <w:lang w:val="en-IN"/>
        </w:rPr>
      </w:pPr>
    </w:p>
    <w:p w14:paraId="21245171" w14:textId="2F0783F9" w:rsidR="00F228B1" w:rsidRDefault="0016305E" w:rsidP="00F228B1">
      <w:pPr>
        <w:rPr>
          <w:lang w:val="en-IN"/>
        </w:rPr>
      </w:pPr>
      <w:r>
        <w:rPr>
          <w:lang w:val="en-IN"/>
        </w:rPr>
        <w:t xml:space="preserve">The file </w:t>
      </w:r>
      <w:r w:rsidRPr="0057037D">
        <w:rPr>
          <w:b/>
          <w:bCs/>
          <w:lang w:val="en-IN"/>
        </w:rPr>
        <w:t>parallel_audio_extraction.py</w:t>
      </w:r>
      <w:r>
        <w:rPr>
          <w:lang w:val="en-IN"/>
        </w:rPr>
        <w:t xml:space="preserve"> contains the script to extract audio in parallel.</w:t>
      </w:r>
      <w:r w:rsidR="00F228B1">
        <w:rPr>
          <w:lang w:val="en-IN"/>
        </w:rPr>
        <w:t xml:space="preserve"> It compares the use of threads, multiprocessing and </w:t>
      </w:r>
      <w:r w:rsidR="00F228B1" w:rsidRPr="0057037D">
        <w:rPr>
          <w:b/>
          <w:bCs/>
          <w:lang w:val="en-IN"/>
        </w:rPr>
        <w:t>concurrent.futures</w:t>
      </w:r>
      <w:r w:rsidR="00F228B1">
        <w:rPr>
          <w:lang w:val="en-IN"/>
        </w:rPr>
        <w:t xml:space="preserve"> for audio extraction.</w:t>
      </w:r>
      <w:r w:rsidR="00F228B1">
        <w:rPr>
          <w:lang w:val="en-IN"/>
        </w:rPr>
        <w:br/>
      </w:r>
      <w:r w:rsidR="00F228B1" w:rsidRPr="0057037D">
        <w:rPr>
          <w:b/>
          <w:bCs/>
          <w:lang w:val="en-IN"/>
        </w:rPr>
        <w:t>parallel_thread_pool_runner</w:t>
      </w:r>
      <w:r w:rsidR="00F228B1">
        <w:rPr>
          <w:lang w:val="en-IN"/>
        </w:rPr>
        <w:t xml:space="preserve"> function uses </w:t>
      </w:r>
      <w:r w:rsidR="00F228B1" w:rsidRPr="0057037D">
        <w:rPr>
          <w:b/>
          <w:bCs/>
          <w:lang w:val="en-IN"/>
        </w:rPr>
        <w:t>ThreadPoolExecutor</w:t>
      </w:r>
      <w:r w:rsidR="00F228B1">
        <w:rPr>
          <w:lang w:val="en-IN"/>
        </w:rPr>
        <w:t xml:space="preserve"> to extract the audio.</w:t>
      </w:r>
      <w:r w:rsidR="00F228B1" w:rsidRPr="00F228B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 xml:space="preserve"> </w:t>
      </w:r>
      <w:r w:rsidR="00F228B1" w:rsidRPr="0057037D">
        <w:rPr>
          <w:b/>
          <w:bCs/>
          <w:lang w:val="en-IN"/>
        </w:rPr>
        <w:t>parallel_process_pool_runner</w:t>
      </w:r>
      <w:r w:rsidR="00F228B1">
        <w:rPr>
          <w:lang w:val="en-IN"/>
        </w:rPr>
        <w:t xml:space="preserve"> function uses ProcessPoolExector to extract the audio.</w:t>
      </w:r>
      <w:r w:rsidR="00F228B1">
        <w:rPr>
          <w:lang w:val="en-IN"/>
        </w:rPr>
        <w:br/>
      </w:r>
      <w:r w:rsidR="00F228B1" w:rsidRPr="00F228B1">
        <w:rPr>
          <w:b/>
          <w:bCs/>
          <w:lang w:val="en-IN"/>
        </w:rPr>
        <w:t>parallel_multiprocesserrunner</w:t>
      </w:r>
      <w:r w:rsidR="00F228B1">
        <w:rPr>
          <w:lang w:val="en-IN"/>
        </w:rPr>
        <w:t xml:space="preserve"> function uses </w:t>
      </w:r>
      <w:r w:rsidR="00F228B1" w:rsidRPr="0057037D">
        <w:rPr>
          <w:b/>
          <w:bCs/>
          <w:lang w:val="en-IN"/>
        </w:rPr>
        <w:t>multiprocessing.Pool</w:t>
      </w:r>
      <w:r w:rsidR="00F228B1">
        <w:rPr>
          <w:lang w:val="en-IN"/>
        </w:rPr>
        <w:t xml:space="preserve"> to extract the audio.</w:t>
      </w:r>
      <w:r w:rsidR="00F228B1">
        <w:rPr>
          <w:lang w:val="en-IN"/>
        </w:rPr>
        <w:br/>
      </w:r>
      <w:r w:rsidR="00F228B1" w:rsidRPr="00F228B1">
        <w:rPr>
          <w:b/>
          <w:bCs/>
          <w:lang w:val="en-IN"/>
        </w:rPr>
        <w:t>Parallel_threadrunner</w:t>
      </w:r>
      <w:r w:rsidR="00F228B1">
        <w:rPr>
          <w:lang w:val="en-IN"/>
        </w:rPr>
        <w:t xml:space="preserve"> uses threads to extract the audio.</w:t>
      </w:r>
    </w:p>
    <w:p w14:paraId="05FBEC31" w14:textId="31AE9573" w:rsidR="00B10857" w:rsidRPr="00F228B1" w:rsidRDefault="00F228B1" w:rsidP="00F228B1">
      <w:pPr>
        <w:rPr>
          <w:lang w:val="en-IN"/>
        </w:rPr>
      </w:pPr>
      <w:r>
        <w:rPr>
          <w:lang w:val="en-IN"/>
        </w:rPr>
        <w:t>Since, extraction of audio is a processing task, multiprocessing performs better than threading.</w:t>
      </w:r>
      <w:r w:rsidR="00B10857">
        <w:rPr>
          <w:lang w:val="en-IN"/>
        </w:rPr>
        <w:t xml:space="preserve"> Therefore, </w:t>
      </w:r>
      <w:r w:rsidR="00B10857" w:rsidRPr="0057037D">
        <w:rPr>
          <w:b/>
          <w:bCs/>
          <w:lang w:val="en-IN"/>
        </w:rPr>
        <w:t>parallel_process_pool_runner</w:t>
      </w:r>
      <w:r w:rsidR="00B10857">
        <w:rPr>
          <w:b/>
          <w:bCs/>
          <w:lang w:val="en-IN"/>
        </w:rPr>
        <w:t xml:space="preserve"> and </w:t>
      </w:r>
      <w:r w:rsidR="00B10857" w:rsidRPr="00F228B1">
        <w:rPr>
          <w:b/>
          <w:bCs/>
          <w:lang w:val="en-IN"/>
        </w:rPr>
        <w:t>parallel_multiprocesserrunner</w:t>
      </w:r>
      <w:r w:rsidR="00B10857">
        <w:rPr>
          <w:b/>
          <w:bCs/>
          <w:lang w:val="en-IN"/>
        </w:rPr>
        <w:t xml:space="preserve"> </w:t>
      </w:r>
      <w:r w:rsidR="00B10857">
        <w:rPr>
          <w:lang w:val="en-IN"/>
        </w:rPr>
        <w:t>function performs better than the rest.</w:t>
      </w:r>
    </w:p>
    <w:p w14:paraId="68156ED6" w14:textId="77777777" w:rsidR="00F228B1" w:rsidRDefault="00F228B1" w:rsidP="00F228B1">
      <w:pPr>
        <w:rPr>
          <w:lang w:val="en-IN"/>
        </w:rPr>
      </w:pPr>
    </w:p>
    <w:p w14:paraId="218B33A6" w14:textId="11BA0A83" w:rsidR="00F228B1" w:rsidRDefault="00F228B1" w:rsidP="00EA3771">
      <w:pPr>
        <w:pStyle w:val="Heading1"/>
        <w:rPr>
          <w:lang w:val="en-IN"/>
        </w:rPr>
      </w:pPr>
      <w:bookmarkStart w:id="6" w:name="_Toc170140269"/>
      <w:r>
        <w:rPr>
          <w:lang w:val="en-IN"/>
        </w:rPr>
        <w:t>Text Extraction:</w:t>
      </w:r>
      <w:bookmarkEnd w:id="6"/>
    </w:p>
    <w:p w14:paraId="2492E505" w14:textId="68C0922C" w:rsidR="00F228B1" w:rsidRDefault="00F228B1" w:rsidP="00F228B1">
      <w:pPr>
        <w:rPr>
          <w:lang w:val="en-IN"/>
        </w:rPr>
      </w:pPr>
      <w:r w:rsidRPr="001C0EEE">
        <w:rPr>
          <w:b/>
          <w:bCs/>
          <w:lang w:val="en-IN"/>
        </w:rPr>
        <w:t xml:space="preserve">The </w:t>
      </w:r>
      <w:r w:rsidRPr="001C0EEE">
        <w:rPr>
          <w:b/>
          <w:bCs/>
          <w:lang w:val="en-IN"/>
        </w:rPr>
        <w:t>get_audio_file_path</w:t>
      </w:r>
      <w:r>
        <w:rPr>
          <w:lang w:val="en-IN"/>
        </w:rPr>
        <w:t xml:space="preserve"> function returns two lists, one with all the audio files, the other with the path of all the audio files.</w:t>
      </w:r>
    </w:p>
    <w:p w14:paraId="311E0FDD" w14:textId="6CE1FAEA" w:rsidR="00F228B1" w:rsidRDefault="00F228B1" w:rsidP="00F228B1">
      <w:pPr>
        <w:rPr>
          <w:lang w:val="en-IN"/>
        </w:rPr>
      </w:pPr>
      <w:r>
        <w:rPr>
          <w:lang w:val="en-IN"/>
        </w:rPr>
        <w:t xml:space="preserve">The </w:t>
      </w:r>
      <w:r w:rsidR="001C0EEE" w:rsidRPr="001C0EEE">
        <w:rPr>
          <w:b/>
          <w:bCs/>
          <w:lang w:val="en-IN"/>
        </w:rPr>
        <w:t>c</w:t>
      </w:r>
      <w:r w:rsidRPr="001C0EEE">
        <w:rPr>
          <w:b/>
          <w:bCs/>
          <w:lang w:val="en-IN"/>
        </w:rPr>
        <w:t>hunk_audio_and_extract_text</w:t>
      </w:r>
      <w:r>
        <w:rPr>
          <w:lang w:val="en-IN"/>
        </w:rPr>
        <w:t xml:space="preserve"> function takes in an audio file path as </w:t>
      </w:r>
      <w:r w:rsidR="001C0EEE">
        <w:rPr>
          <w:lang w:val="en-IN"/>
        </w:rPr>
        <w:t>a</w:t>
      </w:r>
      <w:r>
        <w:rPr>
          <w:lang w:val="en-IN"/>
        </w:rPr>
        <w:t xml:space="preserve"> parameter and </w:t>
      </w:r>
      <w:r w:rsidR="001C0EEE">
        <w:rPr>
          <w:lang w:val="en-IN"/>
        </w:rPr>
        <w:t>divides</w:t>
      </w:r>
      <w:r>
        <w:rPr>
          <w:lang w:val="en-IN"/>
        </w:rPr>
        <w:t xml:space="preserve"> the audio file into smaller files of maximum length of one minute and then extracts the text from these files to write it to a text file which is then saved in the designated folder for the audio.</w:t>
      </w:r>
    </w:p>
    <w:p w14:paraId="4C5E73AA" w14:textId="6F5C9B99" w:rsidR="00F228B1" w:rsidRDefault="00F228B1" w:rsidP="00F228B1">
      <w:pPr>
        <w:rPr>
          <w:lang w:val="en-IN"/>
        </w:rPr>
      </w:pPr>
      <w:r>
        <w:rPr>
          <w:lang w:val="en-IN"/>
        </w:rPr>
        <w:t>The audio files are divided into smaller files because</w:t>
      </w:r>
      <w:r w:rsidR="00FC43B4">
        <w:rPr>
          <w:lang w:val="en-IN"/>
        </w:rPr>
        <w:t xml:space="preserve"> the </w:t>
      </w:r>
      <w:r w:rsidR="006F5E71" w:rsidRPr="00053D0D">
        <w:rPr>
          <w:b/>
          <w:bCs/>
          <w:lang w:val="en-IN"/>
        </w:rPr>
        <w:t>recognize_google</w:t>
      </w:r>
      <w:r w:rsidR="006F5E71">
        <w:rPr>
          <w:lang w:val="en-IN"/>
        </w:rPr>
        <w:t xml:space="preserve"> method from speech recognition library cannot extract text for files bigger than 10 mb.</w:t>
      </w:r>
    </w:p>
    <w:p w14:paraId="70B562B6" w14:textId="26D1E85E" w:rsidR="006F5E71" w:rsidRDefault="006F5E71" w:rsidP="00F228B1">
      <w:pPr>
        <w:rPr>
          <w:lang w:val="en-IN"/>
        </w:rPr>
      </w:pPr>
      <w:r>
        <w:rPr>
          <w:lang w:val="en-IN"/>
        </w:rPr>
        <w:t>This function divides the audio file, saves it in the temporary memory which is then used to extract the text.</w:t>
      </w:r>
      <w:r w:rsidR="00D26430">
        <w:rPr>
          <w:lang w:val="en-IN"/>
        </w:rPr>
        <w:t xml:space="preserve"> Using BytesIO </w:t>
      </w:r>
      <w:r w:rsidR="00FA7210">
        <w:rPr>
          <w:lang w:val="en-IN"/>
        </w:rPr>
        <w:t xml:space="preserve">we can save data in memory as if it were a file, not requiring to </w:t>
      </w:r>
      <w:proofErr w:type="gramStart"/>
      <w:r w:rsidR="00FA7210">
        <w:rPr>
          <w:lang w:val="en-IN"/>
        </w:rPr>
        <w:t>actually write</w:t>
      </w:r>
      <w:proofErr w:type="gramEnd"/>
      <w:r w:rsidR="00FA7210">
        <w:rPr>
          <w:lang w:val="en-IN"/>
        </w:rPr>
        <w:t xml:space="preserve"> data to the disk.</w:t>
      </w:r>
      <w:r>
        <w:rPr>
          <w:lang w:val="en-IN"/>
        </w:rPr>
        <w:t xml:space="preserve"> In this way, extra space is not required</w:t>
      </w:r>
      <w:r w:rsidR="00C32F86">
        <w:rPr>
          <w:lang w:val="en-IN"/>
        </w:rPr>
        <w:t xml:space="preserve"> save the smaller files.</w:t>
      </w:r>
    </w:p>
    <w:p w14:paraId="134E5F09" w14:textId="7D5FBD7A" w:rsidR="006F5E71" w:rsidRDefault="006F5E71" w:rsidP="00F228B1">
      <w:pPr>
        <w:rPr>
          <w:lang w:val="en-IN"/>
        </w:rPr>
      </w:pPr>
      <w:r>
        <w:rPr>
          <w:lang w:val="en-IN"/>
        </w:rPr>
        <w:t xml:space="preserve">The </w:t>
      </w:r>
      <w:r w:rsidRPr="00537025">
        <w:rPr>
          <w:b/>
          <w:bCs/>
          <w:lang w:val="en-IN"/>
        </w:rPr>
        <w:t>serial_text_recognition</w:t>
      </w:r>
      <w:r>
        <w:rPr>
          <w:lang w:val="en-IN"/>
        </w:rPr>
        <w:t xml:space="preserve"> function extracts the text from all the audio files in serial.</w:t>
      </w:r>
    </w:p>
    <w:p w14:paraId="3ABA60AC" w14:textId="2237B6F6" w:rsidR="006F5E71" w:rsidRDefault="006F5E71" w:rsidP="00F228B1">
      <w:pPr>
        <w:rPr>
          <w:lang w:val="en-IN"/>
        </w:rPr>
      </w:pPr>
      <w:r>
        <w:rPr>
          <w:lang w:val="en-IN"/>
        </w:rPr>
        <w:t xml:space="preserve">The parallel_extract_text.py file contains the function </w:t>
      </w:r>
      <w:r w:rsidRPr="00537025">
        <w:rPr>
          <w:b/>
          <w:bCs/>
          <w:lang w:val="en-IN"/>
        </w:rPr>
        <w:t>parallel_extract_text_using_thread</w:t>
      </w:r>
      <w:r w:rsidRPr="00537025">
        <w:rPr>
          <w:b/>
          <w:bCs/>
          <w:lang w:val="en-IN"/>
        </w:rPr>
        <w:t>s</w:t>
      </w:r>
      <w:r>
        <w:rPr>
          <w:lang w:val="en-IN"/>
        </w:rPr>
        <w:t xml:space="preserve"> which extracts text from all the audio files using threads. Audio extraction is a CPU bound task although it appears that threads perform better than multiprocessing. </w:t>
      </w:r>
      <w:r w:rsidR="007D7AC3">
        <w:rPr>
          <w:lang w:val="en-IN"/>
        </w:rPr>
        <w:t>Therefore,</w:t>
      </w:r>
      <w:r w:rsidR="00F80B96">
        <w:rPr>
          <w:lang w:val="en-IN"/>
        </w:rPr>
        <w:t xml:space="preserve"> </w:t>
      </w:r>
      <w:r>
        <w:rPr>
          <w:lang w:val="en-IN"/>
        </w:rPr>
        <w:t xml:space="preserve">reading the audio file and writing the text to the text file is more of a </w:t>
      </w:r>
      <w:r w:rsidR="003B6F67">
        <w:rPr>
          <w:lang w:val="en-IN"/>
        </w:rPr>
        <w:t>bottleneck than</w:t>
      </w:r>
      <w:r w:rsidR="00F80B96">
        <w:rPr>
          <w:lang w:val="en-IN"/>
        </w:rPr>
        <w:t xml:space="preserve"> the processing </w:t>
      </w:r>
      <w:r>
        <w:rPr>
          <w:lang w:val="en-IN"/>
        </w:rPr>
        <w:t>and hence threads are used.</w:t>
      </w:r>
    </w:p>
    <w:p w14:paraId="354EB48F" w14:textId="77777777" w:rsidR="006F5E71" w:rsidRDefault="006F5E71" w:rsidP="00F228B1">
      <w:pPr>
        <w:rPr>
          <w:lang w:val="en-IN"/>
        </w:rPr>
      </w:pPr>
    </w:p>
    <w:p w14:paraId="4B8DFBF2" w14:textId="3136B63A" w:rsidR="006F5E71" w:rsidRDefault="006F5E71" w:rsidP="00EA3771">
      <w:pPr>
        <w:pStyle w:val="Heading1"/>
        <w:rPr>
          <w:lang w:val="en-IN"/>
        </w:rPr>
      </w:pPr>
      <w:bookmarkStart w:id="7" w:name="_Toc170140270"/>
      <w:r>
        <w:rPr>
          <w:lang w:val="en-IN"/>
        </w:rPr>
        <w:t>Extract Sentiments:</w:t>
      </w:r>
      <w:bookmarkEnd w:id="7"/>
    </w:p>
    <w:p w14:paraId="45919F83" w14:textId="6A9E1B26" w:rsidR="00DB7727" w:rsidRDefault="00DB7727" w:rsidP="00F228B1">
      <w:pPr>
        <w:rPr>
          <w:lang w:val="en-IN"/>
        </w:rPr>
      </w:pPr>
      <w:r>
        <w:rPr>
          <w:lang w:val="en-IN"/>
        </w:rPr>
        <w:t xml:space="preserve">The </w:t>
      </w:r>
      <w:r w:rsidRPr="00B327CA">
        <w:rPr>
          <w:b/>
          <w:bCs/>
          <w:lang w:val="en-IN"/>
        </w:rPr>
        <w:t xml:space="preserve">extract_sentiment.py </w:t>
      </w:r>
      <w:r>
        <w:rPr>
          <w:lang w:val="en-IN"/>
        </w:rPr>
        <w:t>file contains the script which is used to extract sentiments from the text file of the video.</w:t>
      </w:r>
      <w:r>
        <w:rPr>
          <w:lang w:val="en-IN"/>
        </w:rPr>
        <w:br/>
        <w:t xml:space="preserve">The function </w:t>
      </w:r>
      <w:proofErr w:type="spellStart"/>
      <w:r w:rsidR="00B327CA" w:rsidRPr="00B327CA">
        <w:rPr>
          <w:b/>
          <w:bCs/>
          <w:lang w:val="en-IN"/>
        </w:rPr>
        <w:t>extract</w:t>
      </w:r>
      <w:r w:rsidR="00B327CA" w:rsidRPr="00B327CA">
        <w:rPr>
          <w:b/>
          <w:bCs/>
          <w:lang w:val="en-IN"/>
        </w:rPr>
        <w:softHyphen/>
        <w:t>_sentiment</w:t>
      </w:r>
      <w:proofErr w:type="spellEnd"/>
      <w:r w:rsidR="00A25F2B">
        <w:rPr>
          <w:lang w:val="en-IN"/>
        </w:rPr>
        <w:t xml:space="preserve"> takes one text file and extracts the sentiment and writes it to a different text file</w:t>
      </w:r>
      <w:r w:rsidR="005710E6">
        <w:rPr>
          <w:lang w:val="en-IN"/>
        </w:rPr>
        <w:t xml:space="preserve"> and saves it in the designated video folder.</w:t>
      </w:r>
    </w:p>
    <w:p w14:paraId="34E512F0" w14:textId="392805AB" w:rsidR="005710E6" w:rsidRDefault="005710E6" w:rsidP="00F228B1">
      <w:pPr>
        <w:rPr>
          <w:lang w:val="en-IN"/>
        </w:rPr>
      </w:pPr>
      <w:r>
        <w:rPr>
          <w:lang w:val="en-IN"/>
        </w:rPr>
        <w:t xml:space="preserve">The </w:t>
      </w:r>
      <w:r w:rsidRPr="00B327CA">
        <w:rPr>
          <w:b/>
          <w:bCs/>
          <w:lang w:val="en-IN"/>
        </w:rPr>
        <w:t>text_file_path.py</w:t>
      </w:r>
      <w:r>
        <w:rPr>
          <w:lang w:val="en-IN"/>
        </w:rPr>
        <w:t xml:space="preserve"> file contains the function </w:t>
      </w:r>
      <w:r w:rsidR="0093299C" w:rsidRPr="00B327CA">
        <w:rPr>
          <w:b/>
          <w:bCs/>
          <w:lang w:val="en-IN"/>
        </w:rPr>
        <w:t>get_text_file_path</w:t>
      </w:r>
      <w:r w:rsidR="0093299C">
        <w:rPr>
          <w:lang w:val="en-IN"/>
        </w:rPr>
        <w:t xml:space="preserve"> which returns two lists, one with all text files and other with the path of the text files.</w:t>
      </w:r>
    </w:p>
    <w:p w14:paraId="11F248CE" w14:textId="61A67AFA" w:rsidR="00F2214E" w:rsidRPr="00C16BBF" w:rsidRDefault="0093299C" w:rsidP="00F228B1">
      <w:pPr>
        <w:rPr>
          <w:lang w:val="en-IN"/>
        </w:rPr>
      </w:pPr>
      <w:r>
        <w:rPr>
          <w:lang w:val="en-IN"/>
        </w:rPr>
        <w:t xml:space="preserve">The </w:t>
      </w:r>
      <w:r w:rsidRPr="00B327CA">
        <w:rPr>
          <w:b/>
          <w:bCs/>
          <w:lang w:val="en-IN"/>
        </w:rPr>
        <w:t>serial_</w:t>
      </w:r>
      <w:r w:rsidR="00F2214E" w:rsidRPr="00B327CA">
        <w:rPr>
          <w:b/>
          <w:bCs/>
          <w:lang w:val="en-IN"/>
        </w:rPr>
        <w:t>sentiment</w:t>
      </w:r>
      <w:r w:rsidR="00F2214E">
        <w:rPr>
          <w:lang w:val="en-IN"/>
        </w:rPr>
        <w:t xml:space="preserve"> function extracts sentiments for all the files in serial.</w:t>
      </w:r>
      <w:r w:rsidR="00BD3370">
        <w:rPr>
          <w:lang w:val="en-IN"/>
        </w:rPr>
        <w:t xml:space="preserve"> This function takes in the</w:t>
      </w:r>
      <w:r w:rsidR="00A81167">
        <w:rPr>
          <w:lang w:val="en-IN"/>
        </w:rPr>
        <w:t xml:space="preserve"> list of the text file names and the list of their paths </w:t>
      </w:r>
      <w:r w:rsidR="00C16BBF">
        <w:rPr>
          <w:lang w:val="en-IN"/>
        </w:rPr>
        <w:t xml:space="preserve">returned by the </w:t>
      </w:r>
      <w:r w:rsidR="00C16BBF" w:rsidRPr="00B327CA">
        <w:rPr>
          <w:b/>
          <w:bCs/>
          <w:lang w:val="en-IN"/>
        </w:rPr>
        <w:t>get_text_file_path</w:t>
      </w:r>
      <w:r w:rsidR="00C16BBF">
        <w:rPr>
          <w:b/>
          <w:bCs/>
          <w:lang w:val="en-IN"/>
        </w:rPr>
        <w:t xml:space="preserve"> </w:t>
      </w:r>
      <w:r w:rsidR="00C16BBF">
        <w:rPr>
          <w:lang w:val="en-IN"/>
        </w:rPr>
        <w:t>function as parameters.</w:t>
      </w:r>
    </w:p>
    <w:p w14:paraId="63123045" w14:textId="77777777" w:rsidR="00CC4312" w:rsidRDefault="00F2214E" w:rsidP="00F228B1">
      <w:pPr>
        <w:rPr>
          <w:lang w:val="en-IN"/>
        </w:rPr>
      </w:pPr>
      <w:r>
        <w:rPr>
          <w:lang w:val="en-IN"/>
        </w:rPr>
        <w:t>The parallel_extact_sentiment</w:t>
      </w:r>
      <w:r w:rsidR="0046786A">
        <w:rPr>
          <w:lang w:val="en-IN"/>
        </w:rPr>
        <w:t xml:space="preserve">.py file contains the </w:t>
      </w:r>
      <w:r w:rsidR="0046786A" w:rsidRPr="00A90DC6">
        <w:rPr>
          <w:lang w:val="en-IN"/>
        </w:rPr>
        <w:t>function</w:t>
      </w:r>
      <w:r w:rsidR="0046786A" w:rsidRPr="00A90DC6">
        <w:rPr>
          <w:b/>
          <w:bCs/>
          <w:lang w:val="en-IN"/>
        </w:rPr>
        <w:t xml:space="preserve"> </w:t>
      </w:r>
      <w:r w:rsidR="00C77C93" w:rsidRPr="00A90DC6">
        <w:rPr>
          <w:b/>
          <w:bCs/>
          <w:lang w:val="en-IN"/>
        </w:rPr>
        <w:t>parallel_sentiment_threads</w:t>
      </w:r>
      <w:r w:rsidR="00C77C93">
        <w:rPr>
          <w:lang w:val="en-IN"/>
        </w:rPr>
        <w:t xml:space="preserve"> which is used to extract the sentiments from the file in parallel using threads.</w:t>
      </w:r>
      <w:r w:rsidR="00C076BF">
        <w:rPr>
          <w:lang w:val="en-IN"/>
        </w:rPr>
        <w:br/>
      </w:r>
      <w:r w:rsidR="00C076BF">
        <w:rPr>
          <w:lang w:val="en-IN"/>
        </w:rPr>
        <w:t xml:space="preserve">This function </w:t>
      </w:r>
      <w:r w:rsidR="00C076BF">
        <w:rPr>
          <w:lang w:val="en-IN"/>
        </w:rPr>
        <w:t xml:space="preserve">also </w:t>
      </w:r>
      <w:r w:rsidR="00C076BF">
        <w:rPr>
          <w:lang w:val="en-IN"/>
        </w:rPr>
        <w:t>takes in the list of the text file names and the list of their paths as parameters.</w:t>
      </w:r>
    </w:p>
    <w:p w14:paraId="2328BC1D" w14:textId="5C30499B" w:rsidR="00F2214E" w:rsidRDefault="00CC4312" w:rsidP="00F228B1">
      <w:pPr>
        <w:rPr>
          <w:lang w:val="en-IN"/>
        </w:rPr>
      </w:pPr>
      <w:r>
        <w:rPr>
          <w:lang w:val="en-IN"/>
        </w:rPr>
        <w:t>Since extracting sentiments is a CPU bound task, I assumed that multiprocessing would be faster than threading.</w:t>
      </w:r>
      <w:r w:rsidR="00C77C93">
        <w:rPr>
          <w:lang w:val="en-IN"/>
        </w:rPr>
        <w:br/>
      </w:r>
      <w:r w:rsidR="0019633E">
        <w:rPr>
          <w:lang w:val="en-IN"/>
        </w:rPr>
        <w:t>H</w:t>
      </w:r>
      <w:r w:rsidR="00AB2442">
        <w:rPr>
          <w:lang w:val="en-IN"/>
        </w:rPr>
        <w:t xml:space="preserve">owever, it seems that </w:t>
      </w:r>
      <w:r w:rsidR="0019633E">
        <w:rPr>
          <w:lang w:val="en-IN"/>
        </w:rPr>
        <w:t xml:space="preserve">reading and writing from the text files is a </w:t>
      </w:r>
      <w:r w:rsidR="0059276B">
        <w:rPr>
          <w:lang w:val="en-IN"/>
        </w:rPr>
        <w:t>bigger</w:t>
      </w:r>
      <w:r w:rsidR="0019633E">
        <w:rPr>
          <w:lang w:val="en-IN"/>
        </w:rPr>
        <w:t xml:space="preserve"> bottleneck than the computing required to extract sentiment, hence threads </w:t>
      </w:r>
      <w:r>
        <w:rPr>
          <w:lang w:val="en-IN"/>
        </w:rPr>
        <w:t>perform better than multiprocessing.</w:t>
      </w:r>
    </w:p>
    <w:p w14:paraId="78C85983" w14:textId="77777777" w:rsidR="007318C8" w:rsidRDefault="007318C8" w:rsidP="00F228B1">
      <w:pPr>
        <w:rPr>
          <w:lang w:val="en-IN"/>
        </w:rPr>
      </w:pPr>
    </w:p>
    <w:p w14:paraId="74C631DE" w14:textId="77777777" w:rsidR="007318C8" w:rsidRDefault="007318C8" w:rsidP="00F228B1">
      <w:pPr>
        <w:rPr>
          <w:lang w:val="en-IN"/>
        </w:rPr>
      </w:pPr>
    </w:p>
    <w:p w14:paraId="12E67E08" w14:textId="77777777" w:rsidR="007318C8" w:rsidRDefault="007318C8" w:rsidP="00F228B1">
      <w:pPr>
        <w:rPr>
          <w:lang w:val="en-IN"/>
        </w:rPr>
      </w:pPr>
    </w:p>
    <w:p w14:paraId="529AA577" w14:textId="77777777" w:rsidR="00AB2442" w:rsidRDefault="00AB2442" w:rsidP="00F228B1">
      <w:pPr>
        <w:rPr>
          <w:lang w:val="en-IN"/>
        </w:rPr>
      </w:pPr>
    </w:p>
    <w:p w14:paraId="65CFF8B4" w14:textId="2F7DC33D" w:rsidR="007318C8" w:rsidRDefault="006F5E71" w:rsidP="00EA3771">
      <w:pPr>
        <w:pStyle w:val="Heading1"/>
        <w:rPr>
          <w:lang w:val="en-IN"/>
        </w:rPr>
      </w:pPr>
      <w:bookmarkStart w:id="8" w:name="_Toc170140271"/>
      <w:r>
        <w:rPr>
          <w:lang w:val="en-IN"/>
        </w:rPr>
        <w:t>Translate Text:</w:t>
      </w:r>
      <w:bookmarkEnd w:id="8"/>
      <w:r w:rsidR="007318C8">
        <w:rPr>
          <w:lang w:val="en-IN"/>
        </w:rPr>
        <w:t xml:space="preserve"> </w:t>
      </w:r>
    </w:p>
    <w:p w14:paraId="50C76878" w14:textId="4A5096D2" w:rsidR="007318C8" w:rsidRDefault="00A87965" w:rsidP="00F228B1">
      <w:pPr>
        <w:rPr>
          <w:lang w:val="en-IN"/>
        </w:rPr>
      </w:pPr>
      <w:r>
        <w:rPr>
          <w:lang w:val="en-IN"/>
        </w:rPr>
        <w:t xml:space="preserve">The file </w:t>
      </w:r>
      <w:r w:rsidRPr="00AB2442">
        <w:rPr>
          <w:b/>
          <w:bCs/>
          <w:lang w:val="en-IN"/>
        </w:rPr>
        <w:t xml:space="preserve">translate.py </w:t>
      </w:r>
      <w:r>
        <w:rPr>
          <w:lang w:val="en-IN"/>
        </w:rPr>
        <w:t>contains the code to translate the text from English to Spanish.</w:t>
      </w:r>
    </w:p>
    <w:p w14:paraId="5107CBE6" w14:textId="0AC6C799" w:rsidR="00A87965" w:rsidRDefault="00D10C45" w:rsidP="00F228B1">
      <w:pPr>
        <w:rPr>
          <w:lang w:val="en-IN"/>
        </w:rPr>
      </w:pPr>
      <w:r>
        <w:rPr>
          <w:lang w:val="en-IN"/>
        </w:rPr>
        <w:t xml:space="preserve">The function </w:t>
      </w:r>
      <w:r w:rsidRPr="00AB2442">
        <w:rPr>
          <w:b/>
          <w:bCs/>
          <w:lang w:val="en-IN"/>
        </w:rPr>
        <w:t>translate_text</w:t>
      </w:r>
      <w:r>
        <w:rPr>
          <w:lang w:val="en-IN"/>
        </w:rPr>
        <w:t xml:space="preserve"> reads a file and writes the </w:t>
      </w:r>
      <w:r w:rsidR="00B61BD9">
        <w:rPr>
          <w:lang w:val="en-IN"/>
        </w:rPr>
        <w:t>translated text to a different file in the same folder.</w:t>
      </w:r>
    </w:p>
    <w:p w14:paraId="071215B0" w14:textId="77777777" w:rsidR="00A81167" w:rsidRDefault="00A81167" w:rsidP="00A81167">
      <w:pPr>
        <w:rPr>
          <w:lang w:val="en-IN"/>
        </w:rPr>
      </w:pPr>
      <w:r>
        <w:rPr>
          <w:lang w:val="en-IN"/>
        </w:rPr>
        <w:t xml:space="preserve">The </w:t>
      </w:r>
      <w:r w:rsidRPr="00AD401B">
        <w:rPr>
          <w:b/>
          <w:bCs/>
          <w:lang w:val="en-IN"/>
        </w:rPr>
        <w:t>text_file_path.py</w:t>
      </w:r>
      <w:r>
        <w:rPr>
          <w:lang w:val="en-IN"/>
        </w:rPr>
        <w:t xml:space="preserve"> file contains the function </w:t>
      </w:r>
      <w:r w:rsidRPr="00AD401B">
        <w:rPr>
          <w:b/>
          <w:bCs/>
          <w:lang w:val="en-IN"/>
        </w:rPr>
        <w:t>get_text_file_path</w:t>
      </w:r>
      <w:r>
        <w:rPr>
          <w:lang w:val="en-IN"/>
        </w:rPr>
        <w:t xml:space="preserve"> which returns two lists, one with all text files and other with the path of the text files.</w:t>
      </w:r>
    </w:p>
    <w:p w14:paraId="11FF2C4D" w14:textId="54B75052" w:rsidR="001A4A5B" w:rsidRDefault="001A4A5B" w:rsidP="001A4A5B">
      <w:pPr>
        <w:rPr>
          <w:lang w:val="en-IN"/>
        </w:rPr>
      </w:pPr>
      <w:r>
        <w:rPr>
          <w:lang w:val="en-IN"/>
        </w:rPr>
        <w:t>Th</w:t>
      </w:r>
      <w:r>
        <w:rPr>
          <w:lang w:val="en-IN"/>
        </w:rPr>
        <w:t xml:space="preserve">e </w:t>
      </w:r>
      <w:r w:rsidRPr="00117CC2">
        <w:rPr>
          <w:b/>
          <w:bCs/>
          <w:lang w:val="en-IN"/>
        </w:rPr>
        <w:t>serial_translate</w:t>
      </w:r>
      <w:r>
        <w:rPr>
          <w:lang w:val="en-IN"/>
        </w:rPr>
        <w:t xml:space="preserve"> function </w:t>
      </w:r>
      <w:r w:rsidR="00141EFF">
        <w:rPr>
          <w:lang w:val="en-IN"/>
        </w:rPr>
        <w:t>translates the text for all the files in serial.</w:t>
      </w:r>
      <w:r>
        <w:rPr>
          <w:lang w:val="en-IN"/>
        </w:rPr>
        <w:t xml:space="preserve"> </w:t>
      </w:r>
      <w:r w:rsidR="00863C0D" w:rsidRPr="00863C0D">
        <w:rPr>
          <w:b/>
          <w:bCs/>
          <w:lang w:val="en-IN"/>
        </w:rPr>
        <w:t xml:space="preserve"> </w:t>
      </w:r>
      <w:r w:rsidR="00863C0D">
        <w:rPr>
          <w:lang w:val="en-IN"/>
        </w:rPr>
        <w:t xml:space="preserve">The </w:t>
      </w:r>
      <w:r w:rsidR="00863C0D" w:rsidRPr="00B327CA">
        <w:rPr>
          <w:b/>
          <w:bCs/>
          <w:lang w:val="en-IN"/>
        </w:rPr>
        <w:t>ser</w:t>
      </w:r>
      <w:r w:rsidR="006167BF">
        <w:rPr>
          <w:b/>
          <w:bCs/>
          <w:lang w:val="en-IN"/>
        </w:rPr>
        <w:t>ial_translate</w:t>
      </w:r>
      <w:r w:rsidR="00863C0D">
        <w:rPr>
          <w:lang w:val="en-IN"/>
        </w:rPr>
        <w:t xml:space="preserve"> function takes in the list of the text file names and the list of their paths returned by the </w:t>
      </w:r>
      <w:r w:rsidR="00863C0D" w:rsidRPr="00B327CA">
        <w:rPr>
          <w:b/>
          <w:bCs/>
          <w:lang w:val="en-IN"/>
        </w:rPr>
        <w:t>get_text_file_path</w:t>
      </w:r>
      <w:r w:rsidR="00863C0D">
        <w:rPr>
          <w:b/>
          <w:bCs/>
          <w:lang w:val="en-IN"/>
        </w:rPr>
        <w:t xml:space="preserve"> </w:t>
      </w:r>
      <w:r w:rsidR="00863C0D">
        <w:rPr>
          <w:lang w:val="en-IN"/>
        </w:rPr>
        <w:t>function as parameters.</w:t>
      </w:r>
    </w:p>
    <w:p w14:paraId="59C204FC" w14:textId="56DDCCC7" w:rsidR="001A4A5B" w:rsidRDefault="00117CC2" w:rsidP="001A4A5B">
      <w:pPr>
        <w:rPr>
          <w:lang w:val="en-IN"/>
        </w:rPr>
      </w:pPr>
      <w:r>
        <w:rPr>
          <w:lang w:val="en-IN"/>
        </w:rPr>
        <w:t>The parallel_translate.py</w:t>
      </w:r>
      <w:r w:rsidR="00764101">
        <w:rPr>
          <w:lang w:val="en-IN"/>
        </w:rPr>
        <w:t xml:space="preserve"> file contains the </w:t>
      </w:r>
      <w:r w:rsidR="00764101" w:rsidRPr="00A65604">
        <w:rPr>
          <w:b/>
          <w:bCs/>
          <w:lang w:val="en-IN"/>
        </w:rPr>
        <w:t>parallel_</w:t>
      </w:r>
      <w:r w:rsidR="00A65604" w:rsidRPr="00A65604">
        <w:rPr>
          <w:b/>
          <w:bCs/>
          <w:lang w:val="en-IN"/>
        </w:rPr>
        <w:t>translate_threads</w:t>
      </w:r>
      <w:r w:rsidR="00A65604">
        <w:rPr>
          <w:lang w:val="en-IN"/>
        </w:rPr>
        <w:t xml:space="preserve"> function which </w:t>
      </w:r>
      <w:r w:rsidR="00061CB0">
        <w:rPr>
          <w:lang w:val="en-IN"/>
        </w:rPr>
        <w:t>takes in the list of the text file names and the list of their paths</w:t>
      </w:r>
      <w:r w:rsidR="00402A98">
        <w:rPr>
          <w:lang w:val="en-IN"/>
        </w:rPr>
        <w:t xml:space="preserve"> returned by the </w:t>
      </w:r>
      <w:r w:rsidR="00402A98" w:rsidRPr="00B327CA">
        <w:rPr>
          <w:b/>
          <w:bCs/>
          <w:lang w:val="en-IN"/>
        </w:rPr>
        <w:t>get_text_file_</w:t>
      </w:r>
      <w:r w:rsidR="00402A98" w:rsidRPr="00B327CA">
        <w:rPr>
          <w:b/>
          <w:bCs/>
          <w:lang w:val="en-IN"/>
        </w:rPr>
        <w:t>path</w:t>
      </w:r>
      <w:r w:rsidR="00402A98">
        <w:rPr>
          <w:lang w:val="en-IN"/>
        </w:rPr>
        <w:t xml:space="preserve"> as</w:t>
      </w:r>
      <w:r w:rsidR="00061CB0">
        <w:rPr>
          <w:lang w:val="en-IN"/>
        </w:rPr>
        <w:t xml:space="preserve"> parameters and translates text for all the files in </w:t>
      </w:r>
      <w:r w:rsidR="00061CB0">
        <w:rPr>
          <w:lang w:val="en-IN"/>
        </w:rPr>
        <w:t>parallel using threads.</w:t>
      </w:r>
    </w:p>
    <w:p w14:paraId="1BADA0C5" w14:textId="373301E8" w:rsidR="005A1D41" w:rsidRDefault="005A1D41" w:rsidP="001A4A5B">
      <w:pPr>
        <w:rPr>
          <w:lang w:val="en-IN"/>
        </w:rPr>
      </w:pPr>
      <w:r>
        <w:rPr>
          <w:lang w:val="en-IN"/>
        </w:rPr>
        <w:t>Again, translating is a CPU bound task, but threads perform better as reading and writing to the file is a bigger bottleneck than translating the text.</w:t>
      </w:r>
      <w:r w:rsidR="00BB0F1C">
        <w:rPr>
          <w:lang w:val="en-IN"/>
        </w:rPr>
        <w:t xml:space="preserve"> Hence, the use of threads.</w:t>
      </w:r>
    </w:p>
    <w:p w14:paraId="09A31FE4" w14:textId="77777777" w:rsidR="007318C8" w:rsidRDefault="007318C8" w:rsidP="00F228B1">
      <w:pPr>
        <w:rPr>
          <w:lang w:val="en-IN"/>
        </w:rPr>
      </w:pPr>
    </w:p>
    <w:p w14:paraId="0FD35B8D" w14:textId="553D5087" w:rsidR="006F5E71" w:rsidRDefault="006F5E71" w:rsidP="00EA3771">
      <w:pPr>
        <w:pStyle w:val="Heading1"/>
        <w:rPr>
          <w:lang w:val="en-IN"/>
        </w:rPr>
      </w:pPr>
      <w:bookmarkStart w:id="9" w:name="_Toc170140272"/>
      <w:r>
        <w:rPr>
          <w:lang w:val="en-IN"/>
        </w:rPr>
        <w:t>Extract Emotions:</w:t>
      </w:r>
      <w:bookmarkEnd w:id="9"/>
    </w:p>
    <w:p w14:paraId="3C412D60" w14:textId="36C3594F" w:rsidR="005A1D41" w:rsidRDefault="005A1D41" w:rsidP="005A1D41">
      <w:pPr>
        <w:rPr>
          <w:lang w:val="en-IN"/>
        </w:rPr>
      </w:pPr>
      <w:r>
        <w:rPr>
          <w:lang w:val="en-IN"/>
        </w:rPr>
        <w:t xml:space="preserve">The file </w:t>
      </w:r>
      <w:r w:rsidR="007C73E0">
        <w:rPr>
          <w:b/>
          <w:bCs/>
          <w:lang w:val="en-IN"/>
        </w:rPr>
        <w:t>extract_emotions</w:t>
      </w:r>
      <w:r w:rsidRPr="00AB2442">
        <w:rPr>
          <w:b/>
          <w:bCs/>
          <w:lang w:val="en-IN"/>
        </w:rPr>
        <w:t xml:space="preserve">.py </w:t>
      </w:r>
      <w:r>
        <w:rPr>
          <w:lang w:val="en-IN"/>
        </w:rPr>
        <w:t>contains the code to translate the text from English to Spanish.</w:t>
      </w:r>
    </w:p>
    <w:p w14:paraId="2B768754" w14:textId="537B8D38" w:rsidR="005A1D41" w:rsidRDefault="005A1D41" w:rsidP="005A1D41">
      <w:pPr>
        <w:rPr>
          <w:lang w:val="en-IN"/>
        </w:rPr>
      </w:pPr>
      <w:r>
        <w:rPr>
          <w:lang w:val="en-IN"/>
        </w:rPr>
        <w:t xml:space="preserve">The function </w:t>
      </w:r>
      <w:r w:rsidR="00DC6B60">
        <w:rPr>
          <w:b/>
          <w:bCs/>
          <w:lang w:val="en-IN"/>
        </w:rPr>
        <w:t>extract_emotions</w:t>
      </w:r>
      <w:r>
        <w:rPr>
          <w:lang w:val="en-IN"/>
        </w:rPr>
        <w:t xml:space="preserve"> </w:t>
      </w:r>
      <w:proofErr w:type="gramStart"/>
      <w:r w:rsidR="009A3901">
        <w:rPr>
          <w:lang w:val="en-IN"/>
        </w:rPr>
        <w:t>reads</w:t>
      </w:r>
      <w:proofErr w:type="gramEnd"/>
      <w:r w:rsidR="009A3901">
        <w:rPr>
          <w:lang w:val="en-IN"/>
        </w:rPr>
        <w:t xml:space="preserve"> </w:t>
      </w:r>
      <w:r>
        <w:rPr>
          <w:lang w:val="en-IN"/>
        </w:rPr>
        <w:t xml:space="preserve">a file and </w:t>
      </w:r>
      <w:r w:rsidR="009A3901">
        <w:rPr>
          <w:lang w:val="en-IN"/>
        </w:rPr>
        <w:t>writes the extracted emotion</w:t>
      </w:r>
      <w:r w:rsidR="00C16BBF">
        <w:rPr>
          <w:lang w:val="en-IN"/>
        </w:rPr>
        <w:t>al analysis</w:t>
      </w:r>
      <w:r>
        <w:rPr>
          <w:lang w:val="en-IN"/>
        </w:rPr>
        <w:t xml:space="preserve"> to a different file in the same folder.</w:t>
      </w:r>
    </w:p>
    <w:p w14:paraId="7D3277FB" w14:textId="77777777" w:rsidR="005A1D41" w:rsidRDefault="005A1D41" w:rsidP="005A1D41">
      <w:pPr>
        <w:rPr>
          <w:lang w:val="en-IN"/>
        </w:rPr>
      </w:pPr>
      <w:r>
        <w:rPr>
          <w:lang w:val="en-IN"/>
        </w:rPr>
        <w:t xml:space="preserve">The </w:t>
      </w:r>
      <w:r w:rsidRPr="00AD401B">
        <w:rPr>
          <w:b/>
          <w:bCs/>
          <w:lang w:val="en-IN"/>
        </w:rPr>
        <w:t>text_file_path.py</w:t>
      </w:r>
      <w:r>
        <w:rPr>
          <w:lang w:val="en-IN"/>
        </w:rPr>
        <w:t xml:space="preserve"> file contains the function </w:t>
      </w:r>
      <w:r w:rsidRPr="00AD401B">
        <w:rPr>
          <w:b/>
          <w:bCs/>
          <w:lang w:val="en-IN"/>
        </w:rPr>
        <w:t>get_text_file_path</w:t>
      </w:r>
      <w:r>
        <w:rPr>
          <w:lang w:val="en-IN"/>
        </w:rPr>
        <w:t xml:space="preserve"> which returns two lists, one with all text files and other with the path of the text files.</w:t>
      </w:r>
    </w:p>
    <w:p w14:paraId="1431C98E" w14:textId="637CE626" w:rsidR="005A1D41" w:rsidRDefault="005A1D41" w:rsidP="005A1D41">
      <w:pPr>
        <w:rPr>
          <w:lang w:val="en-IN"/>
        </w:rPr>
      </w:pPr>
      <w:r>
        <w:rPr>
          <w:lang w:val="en-IN"/>
        </w:rPr>
        <w:t xml:space="preserve">The </w:t>
      </w:r>
      <w:r w:rsidRPr="00117CC2">
        <w:rPr>
          <w:b/>
          <w:bCs/>
          <w:lang w:val="en-IN"/>
        </w:rPr>
        <w:t>serial_</w:t>
      </w:r>
      <w:r w:rsidR="00E553A9">
        <w:rPr>
          <w:b/>
          <w:bCs/>
          <w:lang w:val="en-IN"/>
        </w:rPr>
        <w:t xml:space="preserve">emotions </w:t>
      </w:r>
      <w:r w:rsidR="0076756B">
        <w:rPr>
          <w:lang w:val="en-IN"/>
        </w:rPr>
        <w:t xml:space="preserve">function extracts emotions for all the files in serial. This function </w:t>
      </w:r>
      <w:r>
        <w:rPr>
          <w:lang w:val="en-IN"/>
        </w:rPr>
        <w:t>takes in the list of the text file names and the list of their paths</w:t>
      </w:r>
      <w:r w:rsidR="0076756B">
        <w:rPr>
          <w:lang w:val="en-IN"/>
        </w:rPr>
        <w:t xml:space="preserve"> returned by the </w:t>
      </w:r>
      <w:r w:rsidR="0076756B" w:rsidRPr="00AD401B">
        <w:rPr>
          <w:b/>
          <w:bCs/>
          <w:lang w:val="en-IN"/>
        </w:rPr>
        <w:t>get_text_file_path</w:t>
      </w:r>
      <w:r w:rsidR="0076756B">
        <w:rPr>
          <w:lang w:val="en-IN"/>
        </w:rPr>
        <w:t xml:space="preserve"> </w:t>
      </w:r>
      <w:r w:rsidR="0076756B">
        <w:rPr>
          <w:lang w:val="en-IN"/>
        </w:rPr>
        <w:t xml:space="preserve">function </w:t>
      </w:r>
      <w:r>
        <w:rPr>
          <w:lang w:val="en-IN"/>
        </w:rPr>
        <w:t>as parameters and translates text for all the files in serial.</w:t>
      </w:r>
    </w:p>
    <w:p w14:paraId="0909910B" w14:textId="53C65414" w:rsidR="00E73A28" w:rsidRDefault="005A1D41" w:rsidP="005A1D41">
      <w:pPr>
        <w:rPr>
          <w:lang w:val="en-IN"/>
        </w:rPr>
      </w:pPr>
      <w:r>
        <w:rPr>
          <w:lang w:val="en-IN"/>
        </w:rPr>
        <w:t xml:space="preserve">The </w:t>
      </w:r>
      <w:r w:rsidRPr="00F97315">
        <w:rPr>
          <w:b/>
          <w:bCs/>
          <w:lang w:val="en-IN"/>
        </w:rPr>
        <w:t>parallel_</w:t>
      </w:r>
      <w:r w:rsidR="00402A98">
        <w:rPr>
          <w:b/>
          <w:bCs/>
          <w:lang w:val="en-IN"/>
        </w:rPr>
        <w:t>emotions</w:t>
      </w:r>
      <w:r w:rsidRPr="00F97315">
        <w:rPr>
          <w:b/>
          <w:bCs/>
          <w:lang w:val="en-IN"/>
        </w:rPr>
        <w:t>.py</w:t>
      </w:r>
      <w:r>
        <w:rPr>
          <w:lang w:val="en-IN"/>
        </w:rPr>
        <w:t xml:space="preserve"> file contains the </w:t>
      </w:r>
      <w:r w:rsidRPr="00A65604">
        <w:rPr>
          <w:b/>
          <w:bCs/>
          <w:lang w:val="en-IN"/>
        </w:rPr>
        <w:t>parallel_</w:t>
      </w:r>
      <w:r w:rsidR="00F97315">
        <w:rPr>
          <w:b/>
          <w:bCs/>
          <w:lang w:val="en-IN"/>
        </w:rPr>
        <w:t>emotions</w:t>
      </w:r>
      <w:r w:rsidRPr="00A65604">
        <w:rPr>
          <w:b/>
          <w:bCs/>
          <w:lang w:val="en-IN"/>
        </w:rPr>
        <w:t>_threads</w:t>
      </w:r>
      <w:r>
        <w:rPr>
          <w:lang w:val="en-IN"/>
        </w:rPr>
        <w:t xml:space="preserve"> function which takes in the list of the text file names and the list of their paths </w:t>
      </w:r>
      <w:r w:rsidR="00402A98">
        <w:rPr>
          <w:lang w:val="en-IN"/>
        </w:rPr>
        <w:t xml:space="preserve">returned by the </w:t>
      </w:r>
      <w:r w:rsidR="00402A98" w:rsidRPr="00B327CA">
        <w:rPr>
          <w:b/>
          <w:bCs/>
          <w:lang w:val="en-IN"/>
        </w:rPr>
        <w:t>get_text_file_path</w:t>
      </w:r>
      <w:r w:rsidR="00402A98">
        <w:rPr>
          <w:lang w:val="en-IN"/>
        </w:rPr>
        <w:t xml:space="preserve"> </w:t>
      </w:r>
      <w:r>
        <w:rPr>
          <w:lang w:val="en-IN"/>
        </w:rPr>
        <w:t xml:space="preserve">as parameters and </w:t>
      </w:r>
      <w:r w:rsidR="00402A98">
        <w:rPr>
          <w:lang w:val="en-IN"/>
        </w:rPr>
        <w:t>extracts emotions</w:t>
      </w:r>
      <w:r>
        <w:rPr>
          <w:lang w:val="en-IN"/>
        </w:rPr>
        <w:t xml:space="preserve"> for all the files in parallel using threads.</w:t>
      </w:r>
    </w:p>
    <w:p w14:paraId="14228320" w14:textId="5F5E32C0" w:rsidR="005A1D41" w:rsidRDefault="005A1D41" w:rsidP="005A1D41">
      <w:pPr>
        <w:rPr>
          <w:lang w:val="en-IN"/>
        </w:rPr>
      </w:pPr>
      <w:r>
        <w:rPr>
          <w:lang w:val="en-IN"/>
        </w:rPr>
        <w:t xml:space="preserve">Again, </w:t>
      </w:r>
      <w:r w:rsidR="00BB0F1C">
        <w:rPr>
          <w:lang w:val="en-IN"/>
        </w:rPr>
        <w:t>extracting emotions</w:t>
      </w:r>
      <w:r>
        <w:rPr>
          <w:lang w:val="en-IN"/>
        </w:rPr>
        <w:t xml:space="preserve"> is a CPU bound task, but threads perform better as reading and writing to the file is a bigger bottleneck than translating the text.</w:t>
      </w:r>
      <w:r w:rsidR="00BB0F1C">
        <w:rPr>
          <w:lang w:val="en-IN"/>
        </w:rPr>
        <w:t xml:space="preserve"> Hence, the use of threads.</w:t>
      </w:r>
    </w:p>
    <w:p w14:paraId="630119A1" w14:textId="77777777" w:rsidR="005A1D41" w:rsidRPr="00F228B1" w:rsidRDefault="005A1D41" w:rsidP="00F228B1">
      <w:pPr>
        <w:rPr>
          <w:lang w:val="en-IN"/>
        </w:rPr>
      </w:pPr>
    </w:p>
    <w:p w14:paraId="7B256CC3" w14:textId="31233996" w:rsidR="00F228B1" w:rsidRPr="00F228B1" w:rsidRDefault="00F228B1" w:rsidP="00F228B1">
      <w:pPr>
        <w:rPr>
          <w:lang w:val="en-IN"/>
        </w:rPr>
      </w:pPr>
    </w:p>
    <w:p w14:paraId="7B960AF8" w14:textId="293E812A" w:rsidR="003C0550" w:rsidRDefault="00BB0F1C" w:rsidP="00EA3771">
      <w:pPr>
        <w:pStyle w:val="Heading1"/>
        <w:rPr>
          <w:lang w:val="en-IN"/>
        </w:rPr>
      </w:pPr>
      <w:bookmarkStart w:id="10" w:name="_Toc170140273"/>
      <w:r>
        <w:rPr>
          <w:lang w:val="en-IN"/>
        </w:rPr>
        <w:t>Folder Structure:</w:t>
      </w:r>
      <w:bookmarkEnd w:id="10"/>
    </w:p>
    <w:p w14:paraId="0B1615D3" w14:textId="77777777" w:rsidR="00EA3771" w:rsidRPr="00EA3771" w:rsidRDefault="00EA3771" w:rsidP="00EA3771">
      <w:pPr>
        <w:rPr>
          <w:lang w:val="en-IN"/>
        </w:rPr>
      </w:pPr>
    </w:p>
    <w:p w14:paraId="63314081" w14:textId="68D9DF93" w:rsidR="00887819" w:rsidRDefault="009528AE" w:rsidP="00F228B1">
      <w:pPr>
        <w:rPr>
          <w:lang w:val="en-IN"/>
        </w:rPr>
      </w:pPr>
      <w:r>
        <w:rPr>
          <w:lang w:val="en-IN"/>
        </w:rPr>
        <w:t>Each video is downloaded in the output folder with the video name as the folder name.</w:t>
      </w:r>
    </w:p>
    <w:p w14:paraId="39CD7A91" w14:textId="35373A4E" w:rsidR="00EA3771" w:rsidRDefault="00EA3771" w:rsidP="00F228B1">
      <w:pPr>
        <w:rPr>
          <w:lang w:val="en-IN"/>
        </w:rPr>
      </w:pPr>
    </w:p>
    <w:p w14:paraId="15739369" w14:textId="2BFBEDD6" w:rsidR="00BB0F1C" w:rsidRPr="00F228B1" w:rsidRDefault="00887819" w:rsidP="00F228B1">
      <w:pPr>
        <w:rPr>
          <w:lang w:val="en-IN"/>
        </w:rPr>
      </w:pPr>
      <w:r w:rsidRPr="00887819">
        <w:rPr>
          <w:lang w:val="en-IN"/>
        </w:rPr>
        <w:drawing>
          <wp:inline distT="0" distB="0" distL="0" distR="0" wp14:anchorId="7ADFFEBC" wp14:editId="6DD0E363">
            <wp:extent cx="1962251" cy="2521080"/>
            <wp:effectExtent l="0" t="0" r="0" b="0"/>
            <wp:docPr id="586738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384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2DE0" w14:textId="77777777" w:rsidR="00F228B1" w:rsidRDefault="00F228B1" w:rsidP="00F228B1">
      <w:pPr>
        <w:rPr>
          <w:lang w:val="en-IN"/>
        </w:rPr>
      </w:pPr>
    </w:p>
    <w:p w14:paraId="6B382110" w14:textId="77777777" w:rsidR="00EA3771" w:rsidRDefault="00EA3771" w:rsidP="00F228B1">
      <w:pPr>
        <w:rPr>
          <w:lang w:val="en-IN"/>
        </w:rPr>
      </w:pPr>
    </w:p>
    <w:p w14:paraId="727E38B8" w14:textId="77777777" w:rsidR="00EA3771" w:rsidRDefault="00EA3771" w:rsidP="00F228B1">
      <w:pPr>
        <w:rPr>
          <w:lang w:val="en-IN"/>
        </w:rPr>
      </w:pPr>
    </w:p>
    <w:p w14:paraId="58A0393E" w14:textId="77777777" w:rsidR="00EA3771" w:rsidRDefault="00EA3771" w:rsidP="00F228B1">
      <w:pPr>
        <w:rPr>
          <w:lang w:val="en-IN"/>
        </w:rPr>
      </w:pPr>
    </w:p>
    <w:p w14:paraId="2630EA7D" w14:textId="77777777" w:rsidR="00EA3771" w:rsidRPr="00F228B1" w:rsidRDefault="00EA3771" w:rsidP="00F228B1">
      <w:pPr>
        <w:rPr>
          <w:lang w:val="en-IN"/>
        </w:rPr>
      </w:pPr>
    </w:p>
    <w:p w14:paraId="290DD989" w14:textId="46633EF1" w:rsidR="00784A31" w:rsidRDefault="00784A31" w:rsidP="00784A31">
      <w:pPr>
        <w:rPr>
          <w:lang w:val="en-IN"/>
        </w:rPr>
      </w:pPr>
      <w:r>
        <w:rPr>
          <w:lang w:val="en-IN"/>
        </w:rPr>
        <w:t xml:space="preserve">All the </w:t>
      </w:r>
      <w:r>
        <w:rPr>
          <w:lang w:val="en-IN"/>
        </w:rPr>
        <w:t>files of</w:t>
      </w:r>
      <w:r>
        <w:rPr>
          <w:lang w:val="en-IN"/>
        </w:rPr>
        <w:t xml:space="preserve"> a video are generated in the designated folder of the video.</w:t>
      </w:r>
    </w:p>
    <w:p w14:paraId="51C3A75B" w14:textId="77777777" w:rsidR="00EA3771" w:rsidRDefault="00EA3771" w:rsidP="00784A31">
      <w:pPr>
        <w:rPr>
          <w:lang w:val="en-IN"/>
        </w:rPr>
      </w:pPr>
    </w:p>
    <w:p w14:paraId="66E70435" w14:textId="76E84515" w:rsidR="00F228B1" w:rsidRPr="0016305E" w:rsidRDefault="00784A31">
      <w:pPr>
        <w:rPr>
          <w:lang w:val="en-IN"/>
        </w:rPr>
      </w:pPr>
      <w:r w:rsidRPr="00784A31">
        <w:rPr>
          <w:lang w:val="en-IN"/>
        </w:rPr>
        <w:drawing>
          <wp:inline distT="0" distB="0" distL="0" distR="0" wp14:anchorId="47AF3C9A" wp14:editId="36FAB4B2">
            <wp:extent cx="4438878" cy="1600282"/>
            <wp:effectExtent l="0" t="0" r="0" b="0"/>
            <wp:docPr id="324305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051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2050" w14:textId="2224F5D2" w:rsidR="00C67490" w:rsidRDefault="00C67490"/>
    <w:sectPr w:rsidR="00C674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1723857">
    <w:abstractNumId w:val="8"/>
  </w:num>
  <w:num w:numId="2" w16cid:durableId="759448939">
    <w:abstractNumId w:val="6"/>
  </w:num>
  <w:num w:numId="3" w16cid:durableId="209345177">
    <w:abstractNumId w:val="5"/>
  </w:num>
  <w:num w:numId="4" w16cid:durableId="124352370">
    <w:abstractNumId w:val="4"/>
  </w:num>
  <w:num w:numId="5" w16cid:durableId="537469152">
    <w:abstractNumId w:val="7"/>
  </w:num>
  <w:num w:numId="6" w16cid:durableId="1840776503">
    <w:abstractNumId w:val="3"/>
  </w:num>
  <w:num w:numId="7" w16cid:durableId="731121470">
    <w:abstractNumId w:val="2"/>
  </w:num>
  <w:num w:numId="8" w16cid:durableId="496578502">
    <w:abstractNumId w:val="1"/>
  </w:num>
  <w:num w:numId="9" w16cid:durableId="106614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8C5"/>
    <w:rsid w:val="00034616"/>
    <w:rsid w:val="000361C8"/>
    <w:rsid w:val="00053D0D"/>
    <w:rsid w:val="0006063C"/>
    <w:rsid w:val="00061CB0"/>
    <w:rsid w:val="000638DE"/>
    <w:rsid w:val="00064847"/>
    <w:rsid w:val="000B4B41"/>
    <w:rsid w:val="000E3385"/>
    <w:rsid w:val="00117CC2"/>
    <w:rsid w:val="00141EFF"/>
    <w:rsid w:val="0015074B"/>
    <w:rsid w:val="0016305E"/>
    <w:rsid w:val="00180C33"/>
    <w:rsid w:val="00196009"/>
    <w:rsid w:val="0019633E"/>
    <w:rsid w:val="001A4A5B"/>
    <w:rsid w:val="001C0EEE"/>
    <w:rsid w:val="00291D08"/>
    <w:rsid w:val="0029639D"/>
    <w:rsid w:val="0029757B"/>
    <w:rsid w:val="002C3847"/>
    <w:rsid w:val="00326F90"/>
    <w:rsid w:val="003348C0"/>
    <w:rsid w:val="00335EAB"/>
    <w:rsid w:val="003361BF"/>
    <w:rsid w:val="003A34B3"/>
    <w:rsid w:val="003B6F67"/>
    <w:rsid w:val="003B7C7D"/>
    <w:rsid w:val="003C0550"/>
    <w:rsid w:val="003E3258"/>
    <w:rsid w:val="00402A98"/>
    <w:rsid w:val="0046786A"/>
    <w:rsid w:val="00485C33"/>
    <w:rsid w:val="004A1A47"/>
    <w:rsid w:val="00506911"/>
    <w:rsid w:val="00525B81"/>
    <w:rsid w:val="00537025"/>
    <w:rsid w:val="0057037D"/>
    <w:rsid w:val="005710E6"/>
    <w:rsid w:val="0059276B"/>
    <w:rsid w:val="005A1D41"/>
    <w:rsid w:val="006167BF"/>
    <w:rsid w:val="0066220B"/>
    <w:rsid w:val="00680519"/>
    <w:rsid w:val="006B34AF"/>
    <w:rsid w:val="006C1840"/>
    <w:rsid w:val="006E7918"/>
    <w:rsid w:val="006F5E71"/>
    <w:rsid w:val="007318C8"/>
    <w:rsid w:val="00764101"/>
    <w:rsid w:val="0076756B"/>
    <w:rsid w:val="0077631D"/>
    <w:rsid w:val="00784A31"/>
    <w:rsid w:val="007967A5"/>
    <w:rsid w:val="007C73E0"/>
    <w:rsid w:val="007D53A7"/>
    <w:rsid w:val="007D7AC3"/>
    <w:rsid w:val="007F17A7"/>
    <w:rsid w:val="00825EF3"/>
    <w:rsid w:val="00847018"/>
    <w:rsid w:val="00863C0D"/>
    <w:rsid w:val="00885CFC"/>
    <w:rsid w:val="00887819"/>
    <w:rsid w:val="0093299C"/>
    <w:rsid w:val="009528AE"/>
    <w:rsid w:val="00956458"/>
    <w:rsid w:val="009A3901"/>
    <w:rsid w:val="009C706D"/>
    <w:rsid w:val="009E4A0A"/>
    <w:rsid w:val="00A149D9"/>
    <w:rsid w:val="00A25F2B"/>
    <w:rsid w:val="00A5755A"/>
    <w:rsid w:val="00A65604"/>
    <w:rsid w:val="00A81167"/>
    <w:rsid w:val="00A87965"/>
    <w:rsid w:val="00A90DC6"/>
    <w:rsid w:val="00AA1D8D"/>
    <w:rsid w:val="00AB2442"/>
    <w:rsid w:val="00AD401B"/>
    <w:rsid w:val="00B10857"/>
    <w:rsid w:val="00B327CA"/>
    <w:rsid w:val="00B47730"/>
    <w:rsid w:val="00B61BD9"/>
    <w:rsid w:val="00B86DB2"/>
    <w:rsid w:val="00BB0F1C"/>
    <w:rsid w:val="00BD3370"/>
    <w:rsid w:val="00BE71D7"/>
    <w:rsid w:val="00C076BF"/>
    <w:rsid w:val="00C144EA"/>
    <w:rsid w:val="00C16BBF"/>
    <w:rsid w:val="00C30D17"/>
    <w:rsid w:val="00C32F86"/>
    <w:rsid w:val="00C36F16"/>
    <w:rsid w:val="00C376A2"/>
    <w:rsid w:val="00C67490"/>
    <w:rsid w:val="00C77C93"/>
    <w:rsid w:val="00CB0664"/>
    <w:rsid w:val="00CC3189"/>
    <w:rsid w:val="00CC4312"/>
    <w:rsid w:val="00CF49FC"/>
    <w:rsid w:val="00CF6D48"/>
    <w:rsid w:val="00D10C45"/>
    <w:rsid w:val="00D205A2"/>
    <w:rsid w:val="00D26430"/>
    <w:rsid w:val="00D33E68"/>
    <w:rsid w:val="00D57F17"/>
    <w:rsid w:val="00D95FF3"/>
    <w:rsid w:val="00DB7727"/>
    <w:rsid w:val="00DC6B60"/>
    <w:rsid w:val="00DD6154"/>
    <w:rsid w:val="00E15FBF"/>
    <w:rsid w:val="00E2416E"/>
    <w:rsid w:val="00E2619D"/>
    <w:rsid w:val="00E553A9"/>
    <w:rsid w:val="00E73A28"/>
    <w:rsid w:val="00EA3771"/>
    <w:rsid w:val="00F12894"/>
    <w:rsid w:val="00F2214E"/>
    <w:rsid w:val="00F228B1"/>
    <w:rsid w:val="00F80B96"/>
    <w:rsid w:val="00F97315"/>
    <w:rsid w:val="00FA7210"/>
    <w:rsid w:val="00FC43B4"/>
    <w:rsid w:val="00FC501A"/>
    <w:rsid w:val="00FC693F"/>
    <w:rsid w:val="00FF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3DB7"/>
  <w14:defaultImageDpi w14:val="300"/>
  <w15:docId w15:val="{137ACD20-2013-4630-BC12-F0DC8A74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86D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D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6D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1984</Words>
  <Characters>10819</Characters>
  <Application>Microsoft Office Word</Application>
  <DocSecurity>0</DocSecurity>
  <Lines>300</Lines>
  <Paragraphs>129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Big Data Analytics Coursework</vt:lpstr>
      <vt:lpstr>CineSense Video Analysis</vt:lpstr>
      <vt:lpstr>    Comparison of Serial and Parallel Processing</vt:lpstr>
      <vt:lpstr>    Results</vt:lpstr>
      <vt:lpstr>    Discussion</vt:lpstr>
      <vt:lpstr>    Conclusion</vt:lpstr>
      <vt:lpstr>    References</vt:lpstr>
      <vt:lpstr>    Appendices</vt:lpstr>
    </vt:vector>
  </TitlesOfParts>
  <Manager/>
  <Company/>
  <LinksUpToDate>false</LinksUpToDate>
  <CharactersWithSpaces>12674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Pankaj SHARMA (Student)</cp:lastModifiedBy>
  <cp:revision>2</cp:revision>
  <dcterms:created xsi:type="dcterms:W3CDTF">2024-06-24T15:58:00Z</dcterms:created>
  <dcterms:modified xsi:type="dcterms:W3CDTF">2024-06-24T15:58:00Z</dcterms:modified>
  <cp:category/>
</cp:coreProperties>
</file>